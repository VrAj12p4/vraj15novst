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keepLines/>
        <w:spacing w:before="340" w:after="330" w:line="578" w:lineRule="auto"/>
        <w:ind w:left="0" w:right="0" w:firstLine="0"/>
        <w:jc w:val="center"/>
        <w:rPr>
          <w:rFonts w:ascii="Elephant" w:hAnsi="Elephant" w:eastAsia="Elephant" w:cs="Elephant"/>
          <w:b/>
          <w:color w:val="0000FF"/>
          <w:spacing w:val="0"/>
          <w:position w:val="0"/>
          <w:sz w:val="40"/>
          <w:u w:val="single"/>
          <w:shd w:val="clear" w:fill="D9D9D9"/>
        </w:rPr>
      </w:pPr>
      <w:r>
        <w:rPr>
          <w:rFonts w:ascii="Elephant" w:hAnsi="Elephant" w:eastAsia="Elephant" w:cs="Elephant"/>
          <w:b/>
          <w:color w:val="0000FF"/>
          <w:spacing w:val="0"/>
          <w:position w:val="0"/>
          <w:sz w:val="40"/>
          <w:u w:val="single"/>
          <w:shd w:val="clear" w:fill="D9D9D9"/>
        </w:rPr>
        <w:t>Module-4 Automation Core Testing (Load Runner Up and Selenium IDE).</w:t>
      </w:r>
    </w:p>
    <w:p>
      <w:pPr>
        <w:spacing w:before="0" w:after="0" w:line="240" w:lineRule="auto"/>
        <w:ind w:left="0" w:right="0" w:firstLine="0"/>
        <w:jc w:val="both"/>
        <w:rPr>
          <w:rFonts w:ascii="Comic Sans MS" w:hAnsi="Comic Sans MS" w:eastAsia="Comic Sans MS" w:cs="Comic Sans MS"/>
          <w:b/>
          <w:color w:val="0000FF"/>
          <w:spacing w:val="0"/>
          <w:position w:val="0"/>
          <w:sz w:val="30"/>
          <w:u w:val="single"/>
          <w:shd w:val="clear" w:fill="D9D9D9"/>
        </w:rPr>
      </w:pPr>
      <w:bookmarkStart w:id="0" w:name="_GoBack"/>
      <w:bookmarkEnd w:id="0"/>
    </w:p>
    <w:p>
      <w:pPr>
        <w:spacing w:before="0" w:after="0" w:line="240" w:lineRule="auto"/>
        <w:ind w:left="0" w:right="0" w:firstLine="0"/>
        <w:jc w:val="both"/>
        <w:rPr>
          <w:rFonts w:ascii="Comic Sans MS" w:hAnsi="Comic Sans MS" w:eastAsia="Comic Sans MS" w:cs="Comic Sans MS"/>
          <w:b/>
          <w:color w:val="0000FF"/>
          <w:spacing w:val="0"/>
          <w:position w:val="0"/>
          <w:sz w:val="30"/>
          <w:u w:val="single"/>
          <w:shd w:val="clear" w:fill="D9D9D9"/>
        </w:rPr>
      </w:pPr>
    </w:p>
    <w:p>
      <w:pPr>
        <w:tabs>
          <w:tab w:val="left" w:pos="312"/>
        </w:tabs>
        <w:spacing w:before="0" w:after="0" w:line="240" w:lineRule="auto"/>
        <w:ind w:left="0" w:right="0" w:firstLine="0"/>
        <w:jc w:val="both"/>
        <w:rPr>
          <w:rFonts w:ascii="AR JULIAN" w:hAnsi="AR JULIAN" w:eastAsia="AR JULIAN" w:cs="AR JULIAN"/>
          <w:b/>
          <w:color w:val="auto"/>
          <w:spacing w:val="0"/>
          <w:position w:val="0"/>
          <w:sz w:val="30"/>
          <w:u w:val="single"/>
          <w:shd w:val="clear" w:fill="D9D9D9"/>
        </w:rPr>
      </w:pPr>
      <w:r>
        <w:rPr>
          <w:rFonts w:ascii="AR JULIAN" w:hAnsi="AR JULIAN" w:eastAsia="AR JULIAN" w:cs="AR JULIAN"/>
          <w:b/>
          <w:color w:val="auto"/>
          <w:spacing w:val="0"/>
          <w:position w:val="0"/>
          <w:sz w:val="30"/>
          <w:u w:val="single"/>
          <w:shd w:val="clear" w:fill="D9D9D9"/>
        </w:rPr>
        <w:t>1.Which components have you used in Load Runner?</w:t>
      </w:r>
    </w:p>
    <w:p>
      <w:pPr>
        <w:numPr>
          <w:ilvl w:val="0"/>
          <w:numId w:val="1"/>
        </w:numPr>
        <w:tabs>
          <w:tab w:val="left" w:pos="420"/>
        </w:tabs>
        <w:spacing w:before="0" w:after="0" w:line="240" w:lineRule="auto"/>
        <w:ind w:left="420" w:right="0" w:hanging="420"/>
        <w:jc w:val="both"/>
        <w:rPr>
          <w:rFonts w:ascii="Comic Sans MS" w:hAnsi="Comic Sans MS" w:eastAsia="Comic Sans MS" w:cs="Comic Sans MS"/>
          <w:color w:val="auto"/>
          <w:spacing w:val="0"/>
          <w:position w:val="0"/>
          <w:sz w:val="30"/>
          <w:shd w:val="clear" w:fill="D9D9D9"/>
        </w:rPr>
      </w:pPr>
      <w:r>
        <w:rPr>
          <w:rFonts w:ascii="Comic Sans MS" w:hAnsi="Comic Sans MS" w:eastAsia="Comic Sans MS" w:cs="Comic Sans MS"/>
          <w:color w:val="auto"/>
          <w:spacing w:val="0"/>
          <w:position w:val="0"/>
          <w:sz w:val="30"/>
          <w:shd w:val="clear" w:fill="D9D9D9"/>
        </w:rPr>
        <w:t>Segaue Silk Performer</w:t>
      </w:r>
    </w:p>
    <w:p>
      <w:pPr>
        <w:numPr>
          <w:ilvl w:val="0"/>
          <w:numId w:val="1"/>
        </w:numPr>
        <w:tabs>
          <w:tab w:val="left" w:pos="420"/>
        </w:tabs>
        <w:spacing w:before="0" w:after="0" w:line="240" w:lineRule="auto"/>
        <w:ind w:left="420" w:right="0" w:hanging="420"/>
        <w:jc w:val="both"/>
        <w:rPr>
          <w:rFonts w:ascii="Comic Sans MS" w:hAnsi="Comic Sans MS" w:eastAsia="Comic Sans MS" w:cs="Comic Sans MS"/>
          <w:color w:val="auto"/>
          <w:spacing w:val="0"/>
          <w:position w:val="0"/>
          <w:sz w:val="30"/>
          <w:shd w:val="clear" w:fill="D9D9D9"/>
        </w:rPr>
      </w:pPr>
      <w:r>
        <w:rPr>
          <w:rFonts w:ascii="Comic Sans MS" w:hAnsi="Comic Sans MS" w:eastAsia="Comic Sans MS" w:cs="Comic Sans MS"/>
          <w:color w:val="auto"/>
          <w:spacing w:val="0"/>
          <w:position w:val="0"/>
          <w:sz w:val="30"/>
          <w:shd w:val="clear" w:fill="D9D9D9"/>
        </w:rPr>
        <w:t>Rational Team Test</w:t>
      </w:r>
    </w:p>
    <w:p>
      <w:pPr>
        <w:numPr>
          <w:ilvl w:val="0"/>
          <w:numId w:val="1"/>
        </w:numPr>
        <w:tabs>
          <w:tab w:val="left" w:pos="420"/>
        </w:tabs>
        <w:spacing w:before="0" w:after="0" w:line="240" w:lineRule="auto"/>
        <w:ind w:left="420" w:right="0" w:hanging="420"/>
        <w:jc w:val="both"/>
        <w:rPr>
          <w:rFonts w:ascii="Comic Sans MS" w:hAnsi="Comic Sans MS" w:eastAsia="Comic Sans MS" w:cs="Comic Sans MS"/>
          <w:color w:val="auto"/>
          <w:spacing w:val="0"/>
          <w:position w:val="0"/>
          <w:sz w:val="30"/>
          <w:shd w:val="clear" w:fill="D9D9D9"/>
        </w:rPr>
      </w:pPr>
      <w:r>
        <w:rPr>
          <w:rFonts w:ascii="Comic Sans MS" w:hAnsi="Comic Sans MS" w:eastAsia="Comic Sans MS" w:cs="Comic Sans MS"/>
          <w:color w:val="auto"/>
          <w:spacing w:val="0"/>
          <w:position w:val="0"/>
          <w:sz w:val="30"/>
          <w:shd w:val="clear" w:fill="D9D9D9"/>
        </w:rPr>
        <w:t>Mercury Load Runner</w:t>
      </w:r>
    </w:p>
    <w:p>
      <w:pPr>
        <w:numPr>
          <w:ilvl w:val="0"/>
          <w:numId w:val="1"/>
        </w:numPr>
        <w:tabs>
          <w:tab w:val="left" w:pos="420"/>
        </w:tabs>
        <w:spacing w:before="0" w:after="0" w:line="240" w:lineRule="auto"/>
        <w:ind w:left="420" w:right="0" w:hanging="420"/>
        <w:jc w:val="both"/>
        <w:rPr>
          <w:rFonts w:ascii="Comic Sans MS" w:hAnsi="Comic Sans MS" w:eastAsia="Comic Sans MS" w:cs="Comic Sans MS"/>
          <w:color w:val="auto"/>
          <w:spacing w:val="0"/>
          <w:position w:val="0"/>
          <w:sz w:val="30"/>
          <w:shd w:val="clear" w:fill="D9D9D9"/>
        </w:rPr>
      </w:pPr>
      <w:r>
        <w:rPr>
          <w:rFonts w:ascii="Comic Sans MS" w:hAnsi="Comic Sans MS" w:eastAsia="Comic Sans MS" w:cs="Comic Sans MS"/>
          <w:color w:val="auto"/>
          <w:spacing w:val="0"/>
          <w:position w:val="0"/>
          <w:sz w:val="30"/>
          <w:shd w:val="clear" w:fill="D9D9D9"/>
        </w:rPr>
        <w:t>Empirix e-Load/RSW</w:t>
      </w:r>
    </w:p>
    <w:p>
      <w:pPr>
        <w:numPr>
          <w:ilvl w:val="0"/>
          <w:numId w:val="1"/>
        </w:numPr>
        <w:tabs>
          <w:tab w:val="left" w:pos="420"/>
        </w:tabs>
        <w:spacing w:before="0" w:after="0" w:line="240" w:lineRule="auto"/>
        <w:ind w:left="420" w:right="0" w:hanging="420"/>
        <w:jc w:val="both"/>
        <w:rPr>
          <w:rFonts w:ascii="Comic Sans MS" w:hAnsi="Comic Sans MS" w:eastAsia="Comic Sans MS" w:cs="Comic Sans MS"/>
          <w:color w:val="auto"/>
          <w:spacing w:val="0"/>
          <w:position w:val="0"/>
          <w:sz w:val="30"/>
          <w:shd w:val="clear" w:fill="D9D9D9"/>
        </w:rPr>
      </w:pPr>
      <w:r>
        <w:rPr>
          <w:rFonts w:ascii="Comic Sans MS" w:hAnsi="Comic Sans MS" w:eastAsia="Comic Sans MS" w:cs="Comic Sans MS"/>
          <w:color w:val="auto"/>
          <w:spacing w:val="0"/>
          <w:position w:val="0"/>
          <w:sz w:val="30"/>
          <w:shd w:val="clear" w:fill="D9D9D9"/>
        </w:rPr>
        <w:t>Soft Light Tools Loader</w:t>
      </w:r>
    </w:p>
    <w:p>
      <w:pPr>
        <w:tabs>
          <w:tab w:val="left" w:pos="420"/>
        </w:tabs>
        <w:spacing w:before="0" w:after="0" w:line="240" w:lineRule="auto"/>
        <w:ind w:left="0" w:right="0" w:firstLine="0"/>
        <w:jc w:val="both"/>
        <w:rPr>
          <w:rFonts w:ascii="Comic Sans MS" w:hAnsi="Comic Sans MS" w:eastAsia="Comic Sans MS" w:cs="Comic Sans MS"/>
          <w:color w:val="auto"/>
          <w:spacing w:val="0"/>
          <w:position w:val="0"/>
          <w:sz w:val="30"/>
          <w:shd w:val="clear" w:fill="D9D9D9"/>
        </w:rPr>
      </w:pPr>
    </w:p>
    <w:p>
      <w:pPr>
        <w:tabs>
          <w:tab w:val="left" w:pos="420"/>
        </w:tabs>
        <w:spacing w:before="0" w:after="0" w:line="240" w:lineRule="auto"/>
        <w:ind w:left="0" w:right="0" w:firstLine="0"/>
        <w:jc w:val="both"/>
        <w:rPr>
          <w:rFonts w:ascii="AR JULIAN" w:hAnsi="AR JULIAN" w:eastAsia="AR JULIAN" w:cs="AR JULIAN"/>
          <w:b/>
          <w:color w:val="auto"/>
          <w:spacing w:val="0"/>
          <w:position w:val="0"/>
          <w:sz w:val="30"/>
          <w:u w:val="single"/>
          <w:shd w:val="clear" w:fill="D9D9D9"/>
        </w:rPr>
      </w:pPr>
      <w:r>
        <w:rPr>
          <w:rFonts w:ascii="AR JULIAN" w:hAnsi="AR JULIAN" w:eastAsia="AR JULIAN" w:cs="AR JULIAN"/>
          <w:b/>
          <w:color w:val="auto"/>
          <w:spacing w:val="0"/>
          <w:position w:val="0"/>
          <w:sz w:val="30"/>
          <w:u w:val="single"/>
          <w:shd w:val="clear" w:fill="D9D9D9"/>
        </w:rPr>
        <w:t>2.How can you set the number of V users in Load Runner?</w:t>
      </w:r>
    </w:p>
    <w:p>
      <w:pPr>
        <w:numPr>
          <w:ilvl w:val="0"/>
          <w:numId w:val="2"/>
        </w:numPr>
        <w:tabs>
          <w:tab w:val="left" w:pos="420"/>
        </w:tabs>
        <w:spacing w:before="0" w:after="0" w:line="240" w:lineRule="auto"/>
        <w:ind w:left="420" w:right="0" w:hanging="420"/>
        <w:jc w:val="both"/>
        <w:rPr>
          <w:rFonts w:ascii="Comic Sans MS" w:hAnsi="Comic Sans MS" w:eastAsia="Comic Sans MS" w:cs="Comic Sans MS"/>
          <w:color w:val="auto"/>
          <w:spacing w:val="0"/>
          <w:position w:val="0"/>
          <w:sz w:val="30"/>
          <w:shd w:val="clear" w:fill="D9D9D9"/>
        </w:rPr>
      </w:pPr>
      <w:r>
        <w:rPr>
          <w:rFonts w:ascii="Comic Sans MS" w:hAnsi="Comic Sans MS" w:eastAsia="Comic Sans MS" w:cs="Comic Sans MS"/>
          <w:color w:val="auto"/>
          <w:spacing w:val="0"/>
          <w:position w:val="0"/>
          <w:sz w:val="30"/>
          <w:shd w:val="clear" w:fill="D9D9D9"/>
        </w:rPr>
        <w:t>In Load Runner, you can set the number of virtual users in the "Run-Time Settings" for a scenario. Here's a brief description of the steps:</w:t>
      </w:r>
    </w:p>
    <w:p>
      <w:pPr>
        <w:numPr>
          <w:ilvl w:val="0"/>
          <w:numId w:val="2"/>
        </w:numPr>
        <w:tabs>
          <w:tab w:val="left" w:pos="420"/>
        </w:tabs>
        <w:spacing w:before="0" w:after="0" w:line="240" w:lineRule="auto"/>
        <w:ind w:left="420" w:right="0" w:hanging="420"/>
        <w:jc w:val="both"/>
        <w:rPr>
          <w:rFonts w:ascii="Comic Sans MS" w:hAnsi="Comic Sans MS" w:eastAsia="Comic Sans MS" w:cs="Comic Sans MS"/>
          <w:color w:val="auto"/>
          <w:spacing w:val="0"/>
          <w:position w:val="0"/>
          <w:sz w:val="30"/>
          <w:shd w:val="clear" w:fill="D9D9D9"/>
        </w:rPr>
      </w:pPr>
      <w:r>
        <w:rPr>
          <w:rFonts w:ascii="Comic Sans MS" w:hAnsi="Comic Sans MS" w:eastAsia="Comic Sans MS" w:cs="Comic Sans MS"/>
          <w:color w:val="auto"/>
          <w:spacing w:val="0"/>
          <w:position w:val="0"/>
          <w:sz w:val="30"/>
          <w:shd w:val="clear" w:fill="D9D9D9"/>
        </w:rPr>
        <w:t>Open Load Runner and go to the Scenario section.</w:t>
      </w:r>
    </w:p>
    <w:p>
      <w:pPr>
        <w:numPr>
          <w:ilvl w:val="0"/>
          <w:numId w:val="2"/>
        </w:numPr>
        <w:tabs>
          <w:tab w:val="left" w:pos="420"/>
        </w:tabs>
        <w:spacing w:before="0" w:after="0" w:line="240" w:lineRule="auto"/>
        <w:ind w:left="420" w:right="0" w:hanging="420"/>
        <w:jc w:val="both"/>
        <w:rPr>
          <w:rFonts w:ascii="Comic Sans MS" w:hAnsi="Comic Sans MS" w:eastAsia="Comic Sans MS" w:cs="Comic Sans MS"/>
          <w:color w:val="auto"/>
          <w:spacing w:val="0"/>
          <w:position w:val="0"/>
          <w:sz w:val="30"/>
          <w:shd w:val="clear" w:fill="D9D9D9"/>
        </w:rPr>
      </w:pPr>
      <w:r>
        <w:rPr>
          <w:rFonts w:ascii="Comic Sans MS" w:hAnsi="Comic Sans MS" w:eastAsia="Comic Sans MS" w:cs="Comic Sans MS"/>
          <w:color w:val="auto"/>
          <w:spacing w:val="0"/>
          <w:position w:val="0"/>
          <w:sz w:val="30"/>
          <w:shd w:val="clear" w:fill="D9D9D9"/>
        </w:rPr>
        <w:t>Right-click the scenario and select "Scenario Properties".</w:t>
      </w:r>
    </w:p>
    <w:p>
      <w:pPr>
        <w:numPr>
          <w:ilvl w:val="0"/>
          <w:numId w:val="2"/>
        </w:numPr>
        <w:tabs>
          <w:tab w:val="left" w:pos="420"/>
        </w:tabs>
        <w:spacing w:before="0" w:after="0" w:line="240" w:lineRule="auto"/>
        <w:ind w:left="420" w:right="0" w:hanging="420"/>
        <w:jc w:val="both"/>
        <w:rPr>
          <w:rFonts w:ascii="Comic Sans MS" w:hAnsi="Comic Sans MS" w:eastAsia="Comic Sans MS" w:cs="Comic Sans MS"/>
          <w:color w:val="auto"/>
          <w:spacing w:val="0"/>
          <w:position w:val="0"/>
          <w:sz w:val="30"/>
          <w:shd w:val="clear" w:fill="D9D9D9"/>
        </w:rPr>
      </w:pPr>
      <w:r>
        <w:rPr>
          <w:rFonts w:ascii="Comic Sans MS" w:hAnsi="Comic Sans MS" w:eastAsia="Comic Sans MS" w:cs="Comic Sans MS"/>
          <w:color w:val="auto"/>
          <w:spacing w:val="0"/>
          <w:position w:val="0"/>
          <w:sz w:val="30"/>
          <w:shd w:val="clear" w:fill="D9D9D9"/>
        </w:rPr>
        <w:t>Go to the "Run-Time Settings" tab.</w:t>
      </w:r>
    </w:p>
    <w:p>
      <w:pPr>
        <w:numPr>
          <w:ilvl w:val="0"/>
          <w:numId w:val="2"/>
        </w:numPr>
        <w:tabs>
          <w:tab w:val="left" w:pos="420"/>
        </w:tabs>
        <w:spacing w:before="0" w:after="0" w:line="240" w:lineRule="auto"/>
        <w:ind w:left="420" w:right="0" w:hanging="420"/>
        <w:jc w:val="both"/>
        <w:rPr>
          <w:rFonts w:ascii="Comic Sans MS" w:hAnsi="Comic Sans MS" w:eastAsia="Comic Sans MS" w:cs="Comic Sans MS"/>
          <w:color w:val="auto"/>
          <w:spacing w:val="0"/>
          <w:position w:val="0"/>
          <w:sz w:val="30"/>
          <w:shd w:val="clear" w:fill="D9D9D9"/>
        </w:rPr>
      </w:pPr>
      <w:r>
        <w:rPr>
          <w:rFonts w:ascii="Comic Sans MS" w:hAnsi="Comic Sans MS" w:eastAsia="Comic Sans MS" w:cs="Comic Sans MS"/>
          <w:color w:val="auto"/>
          <w:spacing w:val="0"/>
          <w:position w:val="0"/>
          <w:sz w:val="30"/>
          <w:shd w:val="clear" w:fill="D9D9D9"/>
        </w:rPr>
        <w:t>In the "General" section, you will see the "Number of V-users" field.</w:t>
      </w:r>
    </w:p>
    <w:p>
      <w:pPr>
        <w:numPr>
          <w:ilvl w:val="0"/>
          <w:numId w:val="2"/>
        </w:numPr>
        <w:tabs>
          <w:tab w:val="left" w:pos="420"/>
        </w:tabs>
        <w:spacing w:before="0" w:after="0" w:line="240" w:lineRule="auto"/>
        <w:ind w:left="420" w:right="0" w:hanging="420"/>
        <w:jc w:val="both"/>
        <w:rPr>
          <w:rFonts w:ascii="Comic Sans MS" w:hAnsi="Comic Sans MS" w:eastAsia="Comic Sans MS" w:cs="Comic Sans MS"/>
          <w:color w:val="auto"/>
          <w:spacing w:val="0"/>
          <w:position w:val="0"/>
          <w:sz w:val="30"/>
          <w:shd w:val="clear" w:fill="D9D9D9"/>
        </w:rPr>
      </w:pPr>
      <w:r>
        <w:rPr>
          <w:rFonts w:ascii="Comic Sans MS" w:hAnsi="Comic Sans MS" w:eastAsia="Comic Sans MS" w:cs="Comic Sans MS"/>
          <w:color w:val="auto"/>
          <w:spacing w:val="0"/>
          <w:position w:val="0"/>
          <w:sz w:val="30"/>
          <w:shd w:val="clear" w:fill="D9D9D9"/>
        </w:rPr>
        <w:t>Set the desired number of V-users for your load test and click "OK".</w:t>
      </w:r>
    </w:p>
    <w:p>
      <w:pPr>
        <w:spacing w:before="0" w:after="0" w:line="240" w:lineRule="auto"/>
        <w:ind w:left="0" w:right="0" w:firstLine="0"/>
        <w:jc w:val="both"/>
        <w:rPr>
          <w:rFonts w:ascii="AR JULIAN" w:hAnsi="AR JULIAN" w:eastAsia="AR JULIAN" w:cs="AR JULIAN"/>
          <w:b/>
          <w:color w:val="auto"/>
          <w:spacing w:val="0"/>
          <w:position w:val="0"/>
          <w:sz w:val="30"/>
          <w:u w:val="single"/>
          <w:shd w:val="clear" w:fill="D9D9D9"/>
        </w:rPr>
      </w:pPr>
      <w:r>
        <w:rPr>
          <w:rFonts w:ascii="AR JULIAN" w:hAnsi="AR JULIAN" w:eastAsia="AR JULIAN" w:cs="AR JULIAN"/>
          <w:b/>
          <w:color w:val="auto"/>
          <w:spacing w:val="0"/>
          <w:position w:val="0"/>
          <w:sz w:val="30"/>
          <w:u w:val="single"/>
          <w:shd w:val="clear" w:fill="D9D9D9"/>
        </w:rPr>
        <w:t>3.What is Correlation?</w:t>
      </w:r>
    </w:p>
    <w:p>
      <w:pPr>
        <w:numPr>
          <w:ilvl w:val="0"/>
          <w:numId w:val="3"/>
        </w:numPr>
        <w:tabs>
          <w:tab w:val="left" w:pos="420"/>
        </w:tabs>
        <w:spacing w:before="0" w:after="0" w:line="240" w:lineRule="auto"/>
        <w:ind w:left="420" w:right="0" w:hanging="420"/>
        <w:jc w:val="both"/>
        <w:rPr>
          <w:rFonts w:ascii="Comic Sans MS" w:hAnsi="Comic Sans MS" w:eastAsia="Comic Sans MS" w:cs="Comic Sans MS"/>
          <w:color w:val="auto"/>
          <w:spacing w:val="0"/>
          <w:position w:val="0"/>
          <w:sz w:val="30"/>
          <w:shd w:val="clear" w:fill="D9D9D9"/>
        </w:rPr>
      </w:pPr>
      <w:r>
        <w:rPr>
          <w:rFonts w:ascii="Comic Sans MS" w:hAnsi="Comic Sans MS" w:eastAsia="Comic Sans MS" w:cs="Comic Sans MS"/>
          <w:color w:val="auto"/>
          <w:spacing w:val="0"/>
          <w:position w:val="0"/>
          <w:sz w:val="30"/>
          <w:shd w:val="clear" w:fill="D9D9D9"/>
        </w:rPr>
        <w:t>Correlation in refers to the technique of identifying the relationship between two or more variables and how they influence each other. This helps in extracting values from one response to be used in subsequent requests. This enables dynamic value substitution, making the test data more realistic and relevant, and helps in reducing maintenance costs.</w:t>
      </w:r>
    </w:p>
    <w:p>
      <w:pPr>
        <w:tabs>
          <w:tab w:val="left" w:pos="420"/>
        </w:tabs>
        <w:spacing w:before="0" w:after="0" w:line="240" w:lineRule="auto"/>
        <w:ind w:left="0" w:right="0" w:firstLine="0"/>
        <w:jc w:val="both"/>
        <w:rPr>
          <w:rFonts w:ascii="Comic Sans MS" w:hAnsi="Comic Sans MS" w:eastAsia="Comic Sans MS" w:cs="Comic Sans MS"/>
          <w:color w:val="auto"/>
          <w:spacing w:val="0"/>
          <w:position w:val="0"/>
          <w:sz w:val="30"/>
          <w:shd w:val="clear" w:fill="D9D9D9"/>
        </w:rPr>
      </w:pPr>
    </w:p>
    <w:p>
      <w:pPr>
        <w:tabs>
          <w:tab w:val="left" w:pos="420"/>
        </w:tabs>
        <w:spacing w:before="0" w:after="0" w:line="240" w:lineRule="auto"/>
        <w:ind w:left="0" w:right="0" w:firstLine="0"/>
        <w:jc w:val="both"/>
        <w:rPr>
          <w:rFonts w:ascii="AR JULIAN" w:hAnsi="AR JULIAN" w:eastAsia="AR JULIAN" w:cs="AR JULIAN"/>
          <w:b/>
          <w:color w:val="auto"/>
          <w:spacing w:val="0"/>
          <w:position w:val="0"/>
          <w:sz w:val="30"/>
          <w:u w:val="single"/>
          <w:shd w:val="clear" w:fill="D9D9D9"/>
        </w:rPr>
      </w:pPr>
      <w:r>
        <w:rPr>
          <w:rFonts w:ascii="AR JULIAN" w:hAnsi="AR JULIAN" w:eastAsia="AR JULIAN" w:cs="AR JULIAN"/>
          <w:b/>
          <w:color w:val="auto"/>
          <w:spacing w:val="0"/>
          <w:position w:val="0"/>
          <w:sz w:val="30"/>
          <w:u w:val="single"/>
          <w:shd w:val="clear" w:fill="D9D9D9"/>
        </w:rPr>
        <w:t>4.What is the process for developing a Vuser Script?</w:t>
      </w:r>
    </w:p>
    <w:p>
      <w:pPr>
        <w:numPr>
          <w:ilvl w:val="0"/>
          <w:numId w:val="4"/>
        </w:numPr>
        <w:tabs>
          <w:tab w:val="left" w:pos="420"/>
        </w:tabs>
        <w:spacing w:before="0" w:after="0" w:line="240" w:lineRule="auto"/>
        <w:ind w:left="420" w:right="0" w:hanging="420"/>
        <w:jc w:val="both"/>
        <w:rPr>
          <w:rFonts w:ascii="Comic Sans MS" w:hAnsi="Comic Sans MS" w:eastAsia="Comic Sans MS" w:cs="Comic Sans MS"/>
          <w:color w:val="auto"/>
          <w:spacing w:val="0"/>
          <w:position w:val="0"/>
          <w:sz w:val="30"/>
          <w:shd w:val="clear" w:fill="D9D9D9"/>
        </w:rPr>
      </w:pPr>
      <w:r>
        <w:rPr>
          <w:rFonts w:ascii="Comic Sans MS" w:hAnsi="Comic Sans MS" w:eastAsia="Comic Sans MS" w:cs="Comic Sans MS"/>
          <w:color w:val="auto"/>
          <w:spacing w:val="0"/>
          <w:position w:val="0"/>
          <w:sz w:val="30"/>
          <w:shd w:val="clear" w:fill="D9D9D9"/>
        </w:rPr>
        <w:t>Identifying the functionality to be tested: This involves identifying the functionality of the application that needs to be tested.</w:t>
      </w:r>
    </w:p>
    <w:p>
      <w:pPr>
        <w:tabs>
          <w:tab w:val="left" w:pos="420"/>
        </w:tabs>
        <w:spacing w:before="0" w:after="0" w:line="240" w:lineRule="auto"/>
        <w:ind w:left="0" w:right="0" w:firstLine="0"/>
        <w:jc w:val="both"/>
        <w:rPr>
          <w:rFonts w:ascii="Comic Sans MS" w:hAnsi="Comic Sans MS" w:eastAsia="Comic Sans MS" w:cs="Comic Sans MS"/>
          <w:color w:val="auto"/>
          <w:spacing w:val="0"/>
          <w:position w:val="0"/>
          <w:sz w:val="30"/>
          <w:shd w:val="clear" w:fill="D9D9D9"/>
        </w:rPr>
      </w:pPr>
    </w:p>
    <w:p>
      <w:pPr>
        <w:numPr>
          <w:ilvl w:val="0"/>
          <w:numId w:val="5"/>
        </w:numPr>
        <w:tabs>
          <w:tab w:val="left" w:pos="420"/>
        </w:tabs>
        <w:spacing w:before="0" w:after="0" w:line="240" w:lineRule="auto"/>
        <w:ind w:left="420" w:right="0" w:hanging="420"/>
        <w:jc w:val="both"/>
        <w:rPr>
          <w:rFonts w:ascii="Comic Sans MS" w:hAnsi="Comic Sans MS" w:eastAsia="Comic Sans MS" w:cs="Comic Sans MS"/>
          <w:color w:val="auto"/>
          <w:spacing w:val="0"/>
          <w:position w:val="0"/>
          <w:sz w:val="30"/>
          <w:shd w:val="clear" w:fill="D9D9D9"/>
        </w:rPr>
      </w:pPr>
      <w:r>
        <w:rPr>
          <w:rFonts w:ascii="Comic Sans MS" w:hAnsi="Comic Sans MS" w:eastAsia="Comic Sans MS" w:cs="Comic Sans MS"/>
          <w:color w:val="auto"/>
          <w:spacing w:val="0"/>
          <w:position w:val="0"/>
          <w:sz w:val="30"/>
          <w:shd w:val="clear" w:fill="D9D9D9"/>
        </w:rPr>
        <w:t>Determine the type of V-user script to be created: Depending on the functionality to be tested, different types of V-user scripts can be used, such as GUI scripts, API scripts, or database scripts.</w:t>
      </w:r>
    </w:p>
    <w:p>
      <w:pPr>
        <w:tabs>
          <w:tab w:val="left" w:pos="420"/>
        </w:tabs>
        <w:spacing w:before="0" w:after="0" w:line="240" w:lineRule="auto"/>
        <w:ind w:left="0" w:right="0" w:firstLine="0"/>
        <w:jc w:val="both"/>
        <w:rPr>
          <w:rFonts w:ascii="Comic Sans MS" w:hAnsi="Comic Sans MS" w:eastAsia="Comic Sans MS" w:cs="Comic Sans MS"/>
          <w:color w:val="auto"/>
          <w:spacing w:val="0"/>
          <w:position w:val="0"/>
          <w:sz w:val="30"/>
          <w:shd w:val="clear" w:fill="D9D9D9"/>
        </w:rPr>
      </w:pPr>
    </w:p>
    <w:p>
      <w:pPr>
        <w:numPr>
          <w:ilvl w:val="0"/>
          <w:numId w:val="6"/>
        </w:numPr>
        <w:tabs>
          <w:tab w:val="left" w:pos="420"/>
        </w:tabs>
        <w:spacing w:before="0" w:after="0" w:line="240" w:lineRule="auto"/>
        <w:ind w:left="420" w:right="0" w:hanging="420"/>
        <w:jc w:val="both"/>
        <w:rPr>
          <w:rFonts w:ascii="Comic Sans MS" w:hAnsi="Comic Sans MS" w:eastAsia="Comic Sans MS" w:cs="Comic Sans MS"/>
          <w:color w:val="auto"/>
          <w:spacing w:val="0"/>
          <w:position w:val="0"/>
          <w:sz w:val="30"/>
          <w:shd w:val="clear" w:fill="D9D9D9"/>
        </w:rPr>
      </w:pPr>
      <w:r>
        <w:rPr>
          <w:rFonts w:ascii="Comic Sans MS" w:hAnsi="Comic Sans MS" w:eastAsia="Comic Sans MS" w:cs="Comic Sans MS"/>
          <w:color w:val="auto"/>
          <w:spacing w:val="0"/>
          <w:position w:val="0"/>
          <w:sz w:val="30"/>
          <w:shd w:val="clear" w:fill="D9D9D9"/>
        </w:rPr>
        <w:t>Record the script: The Vuser script can be recorded by using the Load Runner Controller. This involves performing the actions that need to be tested in the application.</w:t>
      </w:r>
    </w:p>
    <w:p>
      <w:pPr>
        <w:tabs>
          <w:tab w:val="left" w:pos="420"/>
        </w:tabs>
        <w:spacing w:before="0" w:after="0" w:line="240" w:lineRule="auto"/>
        <w:ind w:left="0" w:right="0" w:firstLine="0"/>
        <w:jc w:val="both"/>
        <w:rPr>
          <w:rFonts w:ascii="Comic Sans MS" w:hAnsi="Comic Sans MS" w:eastAsia="Comic Sans MS" w:cs="Comic Sans MS"/>
          <w:color w:val="auto"/>
          <w:spacing w:val="0"/>
          <w:position w:val="0"/>
          <w:sz w:val="30"/>
          <w:shd w:val="clear" w:fill="D9D9D9"/>
        </w:rPr>
      </w:pPr>
    </w:p>
    <w:p>
      <w:pPr>
        <w:numPr>
          <w:ilvl w:val="0"/>
          <w:numId w:val="7"/>
        </w:numPr>
        <w:tabs>
          <w:tab w:val="left" w:pos="420"/>
        </w:tabs>
        <w:spacing w:before="0" w:after="0" w:line="240" w:lineRule="auto"/>
        <w:ind w:left="420" w:right="0" w:hanging="420"/>
        <w:jc w:val="both"/>
        <w:rPr>
          <w:rFonts w:ascii="Comic Sans MS" w:hAnsi="Comic Sans MS" w:eastAsia="Comic Sans MS" w:cs="Comic Sans MS"/>
          <w:color w:val="auto"/>
          <w:spacing w:val="0"/>
          <w:position w:val="0"/>
          <w:sz w:val="30"/>
          <w:shd w:val="clear" w:fill="D9D9D9"/>
        </w:rPr>
      </w:pPr>
      <w:r>
        <w:rPr>
          <w:rFonts w:ascii="Comic Sans MS" w:hAnsi="Comic Sans MS" w:eastAsia="Comic Sans MS" w:cs="Comic Sans MS"/>
          <w:color w:val="auto"/>
          <w:spacing w:val="0"/>
          <w:position w:val="0"/>
          <w:sz w:val="30"/>
          <w:shd w:val="clear" w:fill="D9D9D9"/>
        </w:rPr>
        <w:t>Review the recorded script: After the recording is completed, the script should be reviewed to ensure that it has captured the intended functionality.</w:t>
      </w:r>
    </w:p>
    <w:p>
      <w:pPr>
        <w:tabs>
          <w:tab w:val="left" w:pos="420"/>
        </w:tabs>
        <w:spacing w:before="0" w:after="0" w:line="240" w:lineRule="auto"/>
        <w:ind w:left="0" w:right="0" w:firstLine="0"/>
        <w:jc w:val="both"/>
        <w:rPr>
          <w:rFonts w:ascii="Comic Sans MS" w:hAnsi="Comic Sans MS" w:eastAsia="Comic Sans MS" w:cs="Comic Sans MS"/>
          <w:color w:val="auto"/>
          <w:spacing w:val="0"/>
          <w:position w:val="0"/>
          <w:sz w:val="30"/>
          <w:shd w:val="clear" w:fill="D9D9D9"/>
        </w:rPr>
      </w:pPr>
    </w:p>
    <w:p>
      <w:pPr>
        <w:numPr>
          <w:ilvl w:val="0"/>
          <w:numId w:val="8"/>
        </w:numPr>
        <w:tabs>
          <w:tab w:val="left" w:pos="420"/>
        </w:tabs>
        <w:spacing w:before="0" w:after="0" w:line="240" w:lineRule="auto"/>
        <w:ind w:left="420" w:right="0" w:hanging="420"/>
        <w:jc w:val="both"/>
        <w:rPr>
          <w:rFonts w:ascii="Comic Sans MS" w:hAnsi="Comic Sans MS" w:eastAsia="Comic Sans MS" w:cs="Comic Sans MS"/>
          <w:color w:val="auto"/>
          <w:spacing w:val="0"/>
          <w:position w:val="0"/>
          <w:sz w:val="30"/>
          <w:shd w:val="clear" w:fill="D9D9D9"/>
        </w:rPr>
      </w:pPr>
      <w:r>
        <w:rPr>
          <w:rFonts w:ascii="Comic Sans MS" w:hAnsi="Comic Sans MS" w:eastAsia="Comic Sans MS" w:cs="Comic Sans MS"/>
          <w:color w:val="auto"/>
          <w:spacing w:val="0"/>
          <w:position w:val="0"/>
          <w:sz w:val="30"/>
          <w:shd w:val="clear" w:fill="D9D9D9"/>
        </w:rPr>
        <w:t>Enhance the script: The recorded script may need to be enhanced by adding additional steps or logic to handle the different scenarios that might arise during the test.</w:t>
      </w:r>
    </w:p>
    <w:p>
      <w:pPr>
        <w:spacing w:before="0" w:after="0" w:line="240" w:lineRule="auto"/>
        <w:ind w:left="0" w:right="0" w:firstLine="0"/>
        <w:jc w:val="both"/>
        <w:rPr>
          <w:rFonts w:ascii="Comic Sans MS" w:hAnsi="Comic Sans MS" w:eastAsia="Comic Sans MS" w:cs="Comic Sans MS"/>
          <w:color w:val="auto"/>
          <w:spacing w:val="0"/>
          <w:position w:val="0"/>
          <w:sz w:val="30"/>
          <w:shd w:val="clear" w:fill="D9D9D9"/>
        </w:rPr>
      </w:pPr>
    </w:p>
    <w:p>
      <w:pPr>
        <w:numPr>
          <w:ilvl w:val="0"/>
          <w:numId w:val="9"/>
        </w:numPr>
        <w:tabs>
          <w:tab w:val="left" w:pos="420"/>
        </w:tabs>
        <w:spacing w:before="0" w:after="0" w:line="240" w:lineRule="auto"/>
        <w:ind w:left="420" w:right="0" w:hanging="420"/>
        <w:jc w:val="both"/>
        <w:rPr>
          <w:rFonts w:ascii="Comic Sans MS" w:hAnsi="Comic Sans MS" w:eastAsia="Comic Sans MS" w:cs="Comic Sans MS"/>
          <w:color w:val="auto"/>
          <w:spacing w:val="0"/>
          <w:position w:val="0"/>
          <w:sz w:val="30"/>
          <w:shd w:val="clear" w:fill="D9D9D9"/>
        </w:rPr>
      </w:pPr>
      <w:r>
        <w:rPr>
          <w:rFonts w:ascii="Comic Sans MS" w:hAnsi="Comic Sans MS" w:eastAsia="Comic Sans MS" w:cs="Comic Sans MS"/>
          <w:color w:val="auto"/>
          <w:spacing w:val="0"/>
          <w:position w:val="0"/>
          <w:sz w:val="30"/>
          <w:shd w:val="clear" w:fill="D9D9D9"/>
        </w:rPr>
        <w:t>Debug the script: The script should be debugged to identify and correct any errors or issues.</w:t>
      </w:r>
    </w:p>
    <w:p>
      <w:pPr>
        <w:tabs>
          <w:tab w:val="left" w:pos="420"/>
        </w:tabs>
        <w:spacing w:before="0" w:after="0" w:line="240" w:lineRule="auto"/>
        <w:ind w:left="0" w:right="0" w:firstLine="0"/>
        <w:jc w:val="both"/>
        <w:rPr>
          <w:rFonts w:ascii="Comic Sans MS" w:hAnsi="Comic Sans MS" w:eastAsia="Comic Sans MS" w:cs="Comic Sans MS"/>
          <w:color w:val="auto"/>
          <w:spacing w:val="0"/>
          <w:position w:val="0"/>
          <w:sz w:val="30"/>
          <w:shd w:val="clear" w:fill="D9D9D9"/>
        </w:rPr>
      </w:pPr>
    </w:p>
    <w:p>
      <w:pPr>
        <w:numPr>
          <w:ilvl w:val="0"/>
          <w:numId w:val="10"/>
        </w:numPr>
        <w:tabs>
          <w:tab w:val="left" w:pos="420"/>
        </w:tabs>
        <w:spacing w:before="0" w:after="0" w:line="240" w:lineRule="auto"/>
        <w:ind w:left="420" w:right="0" w:hanging="420"/>
        <w:jc w:val="both"/>
        <w:rPr>
          <w:rFonts w:ascii="Comic Sans MS" w:hAnsi="Comic Sans MS" w:eastAsia="Comic Sans MS" w:cs="Comic Sans MS"/>
          <w:color w:val="auto"/>
          <w:spacing w:val="0"/>
          <w:position w:val="0"/>
          <w:sz w:val="30"/>
          <w:shd w:val="clear" w:fill="D9D9D9"/>
        </w:rPr>
      </w:pPr>
      <w:r>
        <w:rPr>
          <w:rFonts w:ascii="Comic Sans MS" w:hAnsi="Comic Sans MS" w:eastAsia="Comic Sans MS" w:cs="Comic Sans MS"/>
          <w:color w:val="auto"/>
          <w:spacing w:val="0"/>
          <w:position w:val="0"/>
          <w:sz w:val="30"/>
          <w:shd w:val="clear" w:fill="D9D9D9"/>
        </w:rPr>
        <w:t>Test the script: The script should be tested to ensure that it is working as intended.</w:t>
      </w:r>
    </w:p>
    <w:p>
      <w:pPr>
        <w:tabs>
          <w:tab w:val="left" w:pos="420"/>
        </w:tabs>
        <w:spacing w:before="0" w:after="0" w:line="240" w:lineRule="auto"/>
        <w:ind w:left="0" w:right="0" w:firstLine="0"/>
        <w:jc w:val="both"/>
        <w:rPr>
          <w:rFonts w:ascii="Comic Sans MS" w:hAnsi="Comic Sans MS" w:eastAsia="Comic Sans MS" w:cs="Comic Sans MS"/>
          <w:color w:val="auto"/>
          <w:spacing w:val="0"/>
          <w:position w:val="0"/>
          <w:sz w:val="30"/>
          <w:shd w:val="clear" w:fill="D9D9D9"/>
        </w:rPr>
      </w:pPr>
    </w:p>
    <w:p>
      <w:pPr>
        <w:numPr>
          <w:ilvl w:val="0"/>
          <w:numId w:val="11"/>
        </w:numPr>
        <w:tabs>
          <w:tab w:val="left" w:pos="420"/>
        </w:tabs>
        <w:spacing w:before="0" w:after="0" w:line="240" w:lineRule="auto"/>
        <w:ind w:left="420" w:right="0" w:hanging="420"/>
        <w:jc w:val="both"/>
        <w:rPr>
          <w:rFonts w:ascii="Comic Sans MS" w:hAnsi="Comic Sans MS" w:eastAsia="Comic Sans MS" w:cs="Comic Sans MS"/>
          <w:color w:val="auto"/>
          <w:spacing w:val="0"/>
          <w:position w:val="0"/>
          <w:sz w:val="30"/>
          <w:shd w:val="clear" w:fill="D9D9D9"/>
        </w:rPr>
      </w:pPr>
      <w:r>
        <w:rPr>
          <w:rFonts w:ascii="Comic Sans MS" w:hAnsi="Comic Sans MS" w:eastAsia="Comic Sans MS" w:cs="Comic Sans MS"/>
          <w:color w:val="auto"/>
          <w:spacing w:val="0"/>
          <w:position w:val="0"/>
          <w:sz w:val="30"/>
          <w:shd w:val="clear" w:fill="D9D9D9"/>
        </w:rPr>
        <w:t>Document the script: The script should be documented, including any notes or comments on how it works and how it should be used.</w:t>
      </w:r>
    </w:p>
    <w:p>
      <w:pPr>
        <w:tabs>
          <w:tab w:val="left" w:pos="420"/>
        </w:tabs>
        <w:spacing w:before="0" w:after="0" w:line="240" w:lineRule="auto"/>
        <w:ind w:left="0" w:right="0" w:firstLine="0"/>
        <w:jc w:val="both"/>
        <w:rPr>
          <w:rFonts w:ascii="Comic Sans MS" w:hAnsi="Comic Sans MS" w:eastAsia="Comic Sans MS" w:cs="Comic Sans MS"/>
          <w:color w:val="auto"/>
          <w:spacing w:val="0"/>
          <w:position w:val="0"/>
          <w:sz w:val="30"/>
          <w:shd w:val="clear" w:fill="D9D9D9"/>
        </w:rPr>
      </w:pPr>
    </w:p>
    <w:p>
      <w:pPr>
        <w:numPr>
          <w:ilvl w:val="0"/>
          <w:numId w:val="12"/>
        </w:numPr>
        <w:tabs>
          <w:tab w:val="left" w:pos="420"/>
        </w:tabs>
        <w:spacing w:before="0" w:after="0" w:line="240" w:lineRule="auto"/>
        <w:ind w:left="420" w:right="0" w:hanging="420"/>
        <w:jc w:val="both"/>
        <w:rPr>
          <w:rFonts w:ascii="Comic Sans MS" w:hAnsi="Comic Sans MS" w:eastAsia="Comic Sans MS" w:cs="Comic Sans MS"/>
          <w:color w:val="auto"/>
          <w:spacing w:val="0"/>
          <w:position w:val="0"/>
          <w:sz w:val="30"/>
          <w:shd w:val="clear" w:fill="D9D9D9"/>
        </w:rPr>
      </w:pPr>
      <w:r>
        <w:rPr>
          <w:rFonts w:ascii="Comic Sans MS" w:hAnsi="Comic Sans MS" w:eastAsia="Comic Sans MS" w:cs="Comic Sans MS"/>
          <w:color w:val="auto"/>
          <w:spacing w:val="0"/>
          <w:position w:val="0"/>
          <w:sz w:val="30"/>
          <w:shd w:val="clear" w:fill="D9D9D9"/>
        </w:rPr>
        <w:t>Maintain the script: The script should be maintained and updated as necessary to keep it up-to-date with changes to the application or the testing environment.</w:t>
      </w:r>
    </w:p>
    <w:p>
      <w:pPr>
        <w:spacing w:before="0" w:after="0" w:line="240" w:lineRule="auto"/>
        <w:ind w:left="0" w:right="0" w:firstLine="0"/>
        <w:jc w:val="both"/>
        <w:rPr>
          <w:rFonts w:ascii="Comic Sans MS" w:hAnsi="Comic Sans MS" w:eastAsia="Comic Sans MS" w:cs="Comic Sans MS"/>
          <w:color w:val="auto"/>
          <w:spacing w:val="0"/>
          <w:position w:val="0"/>
          <w:sz w:val="30"/>
          <w:shd w:val="clear" w:fill="D9D9D9"/>
        </w:rPr>
      </w:pPr>
    </w:p>
    <w:p>
      <w:pPr>
        <w:tabs>
          <w:tab w:val="left" w:pos="420"/>
        </w:tabs>
        <w:spacing w:before="0" w:after="0" w:line="240" w:lineRule="auto"/>
        <w:ind w:left="0" w:right="0" w:firstLine="0"/>
        <w:jc w:val="both"/>
        <w:rPr>
          <w:rFonts w:ascii="AR JULIAN" w:hAnsi="AR JULIAN" w:eastAsia="AR JULIAN" w:cs="AR JULIAN"/>
          <w:b/>
          <w:color w:val="auto"/>
          <w:spacing w:val="0"/>
          <w:position w:val="0"/>
          <w:sz w:val="30"/>
          <w:u w:val="single"/>
          <w:shd w:val="clear" w:fill="D9D9D9"/>
        </w:rPr>
      </w:pPr>
      <w:r>
        <w:rPr>
          <w:rFonts w:ascii="AR JULIAN" w:hAnsi="AR JULIAN" w:eastAsia="AR JULIAN" w:cs="AR JULIAN"/>
          <w:b/>
          <w:color w:val="auto"/>
          <w:spacing w:val="0"/>
          <w:position w:val="0"/>
          <w:sz w:val="30"/>
          <w:u w:val="single"/>
          <w:shd w:val="clear" w:fill="D9D9D9"/>
        </w:rPr>
        <w:t>5.How Load Runner interacts with the application?</w:t>
      </w:r>
    </w:p>
    <w:p>
      <w:pPr>
        <w:numPr>
          <w:ilvl w:val="0"/>
          <w:numId w:val="13"/>
        </w:numPr>
        <w:tabs>
          <w:tab w:val="left" w:pos="420"/>
        </w:tabs>
        <w:spacing w:before="0" w:after="0" w:line="240" w:lineRule="auto"/>
        <w:ind w:left="420" w:right="0" w:hanging="420"/>
        <w:jc w:val="both"/>
        <w:rPr>
          <w:rFonts w:ascii="Comic Sans MS" w:hAnsi="Comic Sans MS" w:eastAsia="Comic Sans MS" w:cs="Comic Sans MS"/>
          <w:color w:val="auto"/>
          <w:spacing w:val="0"/>
          <w:position w:val="0"/>
          <w:sz w:val="30"/>
          <w:shd w:val="clear" w:fill="D9D9D9"/>
        </w:rPr>
      </w:pPr>
      <w:r>
        <w:rPr>
          <w:rFonts w:ascii="Comic Sans MS" w:hAnsi="Comic Sans MS" w:eastAsia="Comic Sans MS" w:cs="Comic Sans MS"/>
          <w:color w:val="auto"/>
          <w:spacing w:val="0"/>
          <w:position w:val="0"/>
          <w:sz w:val="30"/>
          <w:shd w:val="clear" w:fill="D9D9D9"/>
        </w:rPr>
        <w:t>Load Runner is a performance testing tool that is used to measure the performance and stability of an application under different conditions. Load Runner interacts with the application by simulating a large number of virtual users (V users) accessing the application simultaneously. These V users simulate the actions of real-life users and generate a load on the application, allowing Load Runner to measure the application's response time, transaction time, and other performance metrics. Load Runner also monitors the server resources, such as CPU usage and memory consumption, to identify any performance bottlenecks and provide recommendations for optimization. In short, Load Runner interacts with the application to stress test it and determine its performance under high load conditions.</w:t>
      </w:r>
    </w:p>
    <w:p>
      <w:pPr>
        <w:tabs>
          <w:tab w:val="left" w:pos="420"/>
        </w:tabs>
        <w:spacing w:before="0" w:after="0" w:line="240" w:lineRule="auto"/>
        <w:ind w:left="0" w:right="0" w:firstLine="0"/>
        <w:jc w:val="both"/>
        <w:rPr>
          <w:rFonts w:ascii="Comic Sans MS" w:hAnsi="Comic Sans MS" w:eastAsia="Comic Sans MS" w:cs="Comic Sans MS"/>
          <w:color w:val="auto"/>
          <w:spacing w:val="0"/>
          <w:position w:val="0"/>
          <w:sz w:val="30"/>
          <w:shd w:val="clear" w:fill="D9D9D9"/>
        </w:rPr>
      </w:pPr>
    </w:p>
    <w:p>
      <w:pPr>
        <w:tabs>
          <w:tab w:val="left" w:pos="420"/>
        </w:tabs>
        <w:spacing w:before="0" w:after="0" w:line="240" w:lineRule="auto"/>
        <w:ind w:left="0" w:right="0" w:firstLine="0"/>
        <w:jc w:val="both"/>
        <w:rPr>
          <w:rFonts w:ascii="AR JULIAN" w:hAnsi="AR JULIAN" w:eastAsia="AR JULIAN" w:cs="AR JULIAN"/>
          <w:b/>
          <w:color w:val="auto"/>
          <w:spacing w:val="0"/>
          <w:position w:val="0"/>
          <w:sz w:val="30"/>
          <w:u w:val="single"/>
          <w:shd w:val="clear" w:fill="D9D9D9"/>
        </w:rPr>
      </w:pPr>
      <w:r>
        <w:rPr>
          <w:rFonts w:ascii="AR JULIAN" w:hAnsi="AR JULIAN" w:eastAsia="AR JULIAN" w:cs="AR JULIAN"/>
          <w:b/>
          <w:color w:val="auto"/>
          <w:spacing w:val="0"/>
          <w:position w:val="0"/>
          <w:sz w:val="30"/>
          <w:u w:val="single"/>
          <w:shd w:val="clear" w:fill="D9D9D9"/>
        </w:rPr>
        <w:t>6.How many V users are required for load testing?</w:t>
      </w:r>
    </w:p>
    <w:p>
      <w:pPr>
        <w:numPr>
          <w:ilvl w:val="0"/>
          <w:numId w:val="14"/>
        </w:numPr>
        <w:tabs>
          <w:tab w:val="left" w:pos="420"/>
        </w:tabs>
        <w:spacing w:before="0" w:after="0" w:line="240" w:lineRule="auto"/>
        <w:ind w:left="420" w:right="0" w:hanging="420"/>
        <w:jc w:val="both"/>
        <w:rPr>
          <w:rFonts w:ascii="Comic Sans MS" w:hAnsi="Comic Sans MS" w:eastAsia="Comic Sans MS" w:cs="Comic Sans MS"/>
          <w:color w:val="auto"/>
          <w:spacing w:val="0"/>
          <w:position w:val="0"/>
          <w:sz w:val="30"/>
          <w:shd w:val="clear" w:fill="D9D9D9"/>
        </w:rPr>
      </w:pPr>
      <w:r>
        <w:rPr>
          <w:rFonts w:ascii="Comic Sans MS" w:hAnsi="Comic Sans MS" w:eastAsia="Comic Sans MS" w:cs="Comic Sans MS"/>
          <w:color w:val="auto"/>
          <w:spacing w:val="0"/>
          <w:position w:val="0"/>
          <w:sz w:val="30"/>
          <w:shd w:val="clear" w:fill="D9D9D9"/>
        </w:rPr>
        <w:t>The number of V users can range from a few hundred to thousands. It is best to work with load testing experts and conduct pilot tests to determine the optimal number of V users for a specific scenario.</w:t>
      </w:r>
    </w:p>
    <w:p>
      <w:pPr>
        <w:tabs>
          <w:tab w:val="left" w:pos="420"/>
        </w:tabs>
        <w:spacing w:before="0" w:after="0" w:line="240" w:lineRule="auto"/>
        <w:ind w:left="0" w:right="0" w:firstLine="0"/>
        <w:jc w:val="both"/>
        <w:rPr>
          <w:rFonts w:ascii="AR JULIAN" w:hAnsi="AR JULIAN" w:eastAsia="AR JULIAN" w:cs="AR JULIAN"/>
          <w:b/>
          <w:color w:val="auto"/>
          <w:spacing w:val="0"/>
          <w:position w:val="0"/>
          <w:sz w:val="30"/>
          <w:u w:val="single"/>
          <w:shd w:val="clear" w:fill="D9D9D9"/>
        </w:rPr>
      </w:pPr>
      <w:r>
        <w:rPr>
          <w:rFonts w:ascii="AR JULIAN" w:hAnsi="AR JULIAN" w:eastAsia="AR JULIAN" w:cs="AR JULIAN"/>
          <w:b/>
          <w:color w:val="auto"/>
          <w:spacing w:val="0"/>
          <w:position w:val="0"/>
          <w:sz w:val="30"/>
          <w:u w:val="single"/>
          <w:shd w:val="clear" w:fill="D9D9D9"/>
        </w:rPr>
        <w:t>7.What is the relationship between Response Time and Throughput?</w:t>
      </w:r>
    </w:p>
    <w:p>
      <w:pPr>
        <w:tabs>
          <w:tab w:val="left" w:pos="420"/>
        </w:tabs>
        <w:spacing w:before="0" w:after="0" w:line="240" w:lineRule="auto"/>
        <w:ind w:left="0" w:right="0" w:firstLine="0"/>
        <w:jc w:val="both"/>
        <w:rPr>
          <w:rFonts w:ascii="Comic Sans MS" w:hAnsi="Comic Sans MS" w:eastAsia="Comic Sans MS" w:cs="Comic Sans MS"/>
          <w:color w:val="auto"/>
          <w:spacing w:val="0"/>
          <w:position w:val="0"/>
          <w:sz w:val="30"/>
          <w:shd w:val="clear" w:fill="D9D9D9"/>
        </w:rPr>
      </w:pPr>
    </w:p>
    <w:p>
      <w:pPr>
        <w:tabs>
          <w:tab w:val="left" w:pos="420"/>
        </w:tabs>
        <w:spacing w:before="0" w:after="0" w:line="240" w:lineRule="auto"/>
        <w:ind w:left="0" w:right="0" w:firstLine="0"/>
        <w:jc w:val="both"/>
        <w:rPr>
          <w:rFonts w:ascii="AR JULIAN" w:hAnsi="AR JULIAN" w:eastAsia="AR JULIAN" w:cs="AR JULIAN"/>
          <w:b/>
          <w:color w:val="auto"/>
          <w:spacing w:val="0"/>
          <w:position w:val="0"/>
          <w:sz w:val="30"/>
          <w:u w:val="single"/>
          <w:shd w:val="clear" w:fill="D9D9D9"/>
        </w:rPr>
      </w:pPr>
    </w:p>
    <w:p>
      <w:pPr>
        <w:tabs>
          <w:tab w:val="left" w:pos="420"/>
        </w:tabs>
        <w:spacing w:before="0" w:after="0" w:line="240" w:lineRule="auto"/>
        <w:ind w:left="0" w:right="0" w:firstLine="0"/>
        <w:jc w:val="both"/>
        <w:rPr>
          <w:rFonts w:ascii="AR JULIAN" w:hAnsi="AR JULIAN" w:eastAsia="AR JULIAN" w:cs="AR JULIAN"/>
          <w:b/>
          <w:color w:val="auto"/>
          <w:spacing w:val="0"/>
          <w:position w:val="0"/>
          <w:sz w:val="30"/>
          <w:u w:val="single"/>
          <w:shd w:val="clear" w:fill="D9D9D9"/>
        </w:rPr>
      </w:pPr>
      <w:r>
        <w:rPr>
          <w:rFonts w:ascii="AR JULIAN" w:hAnsi="AR JULIAN" w:eastAsia="AR JULIAN" w:cs="AR JULIAN"/>
          <w:b/>
          <w:color w:val="auto"/>
          <w:spacing w:val="0"/>
          <w:position w:val="0"/>
          <w:sz w:val="30"/>
          <w:u w:val="single"/>
          <w:shd w:val="clear" w:fill="D9D9D9"/>
        </w:rPr>
        <w:t>8.What is the difference between hits/second and requests/second?</w:t>
      </w:r>
    </w:p>
    <w:p>
      <w:pPr>
        <w:numPr>
          <w:ilvl w:val="0"/>
          <w:numId w:val="15"/>
        </w:numPr>
        <w:tabs>
          <w:tab w:val="left" w:pos="420"/>
        </w:tabs>
        <w:spacing w:before="0" w:after="0" w:line="240" w:lineRule="auto"/>
        <w:ind w:left="420" w:right="0" w:hanging="420"/>
        <w:jc w:val="both"/>
        <w:rPr>
          <w:rFonts w:ascii="Comic Sans MS" w:hAnsi="Comic Sans MS" w:eastAsia="Comic Sans MS" w:cs="Comic Sans MS"/>
          <w:color w:val="auto"/>
          <w:spacing w:val="0"/>
          <w:position w:val="0"/>
          <w:sz w:val="30"/>
          <w:shd w:val="clear" w:fill="D9D9D9"/>
        </w:rPr>
      </w:pPr>
      <w:r>
        <w:rPr>
          <w:rFonts w:ascii="Comic Sans MS" w:hAnsi="Comic Sans MS" w:eastAsia="Comic Sans MS" w:cs="Comic Sans MS"/>
          <w:color w:val="auto"/>
          <w:spacing w:val="0"/>
          <w:position w:val="0"/>
          <w:sz w:val="30"/>
          <w:shd w:val="clear" w:fill="D9D9D9"/>
        </w:rPr>
        <w:t>Hits/second refers to the number of individual files requested from a web server in a second. Requests/second refers to the number of HTTP requests made to a server in a second. The difference is that a single request can result in multiple file hits,so requests/second would be lower than hits/second for the same scenario.</w:t>
      </w:r>
    </w:p>
    <w:p>
      <w:pPr>
        <w:tabs>
          <w:tab w:val="left" w:pos="420"/>
        </w:tabs>
        <w:spacing w:before="0" w:after="0" w:line="240" w:lineRule="auto"/>
        <w:ind w:left="0" w:right="0" w:firstLine="0"/>
        <w:jc w:val="both"/>
        <w:rPr>
          <w:rFonts w:ascii="Comic Sans MS" w:hAnsi="Comic Sans MS" w:eastAsia="Comic Sans MS" w:cs="Comic Sans MS"/>
          <w:color w:val="auto"/>
          <w:spacing w:val="0"/>
          <w:position w:val="0"/>
          <w:sz w:val="30"/>
          <w:shd w:val="clear" w:fill="D9D9D9"/>
        </w:rPr>
      </w:pPr>
    </w:p>
    <w:p>
      <w:pPr>
        <w:tabs>
          <w:tab w:val="left" w:pos="420"/>
        </w:tabs>
        <w:spacing w:before="0" w:after="0" w:line="240" w:lineRule="auto"/>
        <w:ind w:left="0" w:right="0" w:firstLine="0"/>
        <w:jc w:val="both"/>
        <w:rPr>
          <w:rFonts w:ascii="AR JULIAN" w:hAnsi="AR JULIAN" w:eastAsia="AR JULIAN" w:cs="AR JULIAN"/>
          <w:b/>
          <w:color w:val="auto"/>
          <w:spacing w:val="0"/>
          <w:position w:val="0"/>
          <w:sz w:val="30"/>
          <w:u w:val="single"/>
          <w:shd w:val="clear" w:fill="D9D9D9"/>
        </w:rPr>
      </w:pPr>
    </w:p>
    <w:p>
      <w:pPr>
        <w:tabs>
          <w:tab w:val="left" w:pos="420"/>
        </w:tabs>
        <w:spacing w:before="0" w:after="0" w:line="240" w:lineRule="auto"/>
        <w:ind w:left="0" w:right="0" w:firstLine="0"/>
        <w:jc w:val="both"/>
        <w:rPr>
          <w:rFonts w:ascii="AR JULIAN" w:hAnsi="AR JULIAN" w:eastAsia="AR JULIAN" w:cs="AR JULIAN"/>
          <w:b/>
          <w:color w:val="auto"/>
          <w:spacing w:val="0"/>
          <w:position w:val="0"/>
          <w:sz w:val="30"/>
          <w:u w:val="single"/>
          <w:shd w:val="clear" w:fill="D9D9D9"/>
        </w:rPr>
      </w:pPr>
    </w:p>
    <w:p>
      <w:pPr>
        <w:tabs>
          <w:tab w:val="left" w:pos="420"/>
        </w:tabs>
        <w:spacing w:before="0" w:after="0" w:line="240" w:lineRule="auto"/>
        <w:ind w:left="0" w:right="0" w:firstLine="0"/>
        <w:jc w:val="both"/>
        <w:rPr>
          <w:rFonts w:ascii="AR JULIAN" w:hAnsi="AR JULIAN" w:eastAsia="AR JULIAN" w:cs="AR JULIAN"/>
          <w:b/>
          <w:color w:val="auto"/>
          <w:spacing w:val="0"/>
          <w:position w:val="0"/>
          <w:sz w:val="30"/>
          <w:u w:val="single"/>
          <w:shd w:val="clear" w:fill="D9D9D9"/>
        </w:rPr>
      </w:pPr>
      <w:r>
        <w:rPr>
          <w:rFonts w:ascii="AR JULIAN" w:hAnsi="AR JULIAN" w:eastAsia="AR JULIAN" w:cs="AR JULIAN"/>
          <w:b/>
          <w:color w:val="auto"/>
          <w:spacing w:val="0"/>
          <w:position w:val="0"/>
          <w:sz w:val="30"/>
          <w:u w:val="single"/>
          <w:shd w:val="clear" w:fill="D9D9D9"/>
        </w:rPr>
        <w:t>9.What is Automation Testing?</w:t>
      </w:r>
    </w:p>
    <w:p>
      <w:pPr>
        <w:numPr>
          <w:ilvl w:val="0"/>
          <w:numId w:val="16"/>
        </w:numPr>
        <w:tabs>
          <w:tab w:val="left" w:pos="420"/>
        </w:tabs>
        <w:spacing w:before="0" w:after="0" w:line="240" w:lineRule="auto"/>
        <w:ind w:left="420" w:right="0" w:hanging="420"/>
        <w:jc w:val="both"/>
        <w:rPr>
          <w:rFonts w:ascii="Comic Sans MS" w:hAnsi="Comic Sans MS" w:eastAsia="Comic Sans MS" w:cs="Comic Sans MS"/>
          <w:color w:val="auto"/>
          <w:spacing w:val="0"/>
          <w:position w:val="0"/>
          <w:sz w:val="30"/>
          <w:shd w:val="clear" w:fill="D9D9D9"/>
        </w:rPr>
      </w:pPr>
      <w:r>
        <w:rPr>
          <w:rFonts w:ascii="Comic Sans MS" w:hAnsi="Comic Sans MS" w:eastAsia="Comic Sans MS" w:cs="Comic Sans MS"/>
          <w:color w:val="auto"/>
          <w:spacing w:val="0"/>
          <w:position w:val="0"/>
          <w:sz w:val="30"/>
          <w:shd w:val="clear" w:fill="D9D9D9"/>
        </w:rPr>
        <w:t>Automation testing is the use of software tools to perform repetitive and routine tasks in a software testing process, with minimal human intervention. It is designed to increase the speed and efficiency of testing while reducing the risk of human error.</w:t>
      </w:r>
    </w:p>
    <w:p>
      <w:pPr>
        <w:tabs>
          <w:tab w:val="left" w:pos="420"/>
        </w:tabs>
        <w:spacing w:before="0" w:after="0" w:line="240" w:lineRule="auto"/>
        <w:ind w:left="0" w:right="0" w:firstLine="0"/>
        <w:jc w:val="both"/>
        <w:rPr>
          <w:rFonts w:ascii="Comic Sans MS" w:hAnsi="Comic Sans MS" w:eastAsia="Comic Sans MS" w:cs="Comic Sans MS"/>
          <w:color w:val="auto"/>
          <w:spacing w:val="0"/>
          <w:position w:val="0"/>
          <w:sz w:val="30"/>
          <w:shd w:val="clear" w:fill="D9D9D9"/>
        </w:rPr>
      </w:pPr>
    </w:p>
    <w:p>
      <w:pPr>
        <w:tabs>
          <w:tab w:val="left" w:pos="420"/>
        </w:tabs>
        <w:spacing w:before="0" w:after="0" w:line="240" w:lineRule="auto"/>
        <w:ind w:left="0" w:right="0" w:firstLine="0"/>
        <w:jc w:val="both"/>
        <w:rPr>
          <w:rFonts w:ascii="AR JULIAN" w:hAnsi="AR JULIAN" w:eastAsia="AR JULIAN" w:cs="AR JULIAN"/>
          <w:b/>
          <w:color w:val="auto"/>
          <w:spacing w:val="0"/>
          <w:position w:val="0"/>
          <w:sz w:val="30"/>
          <w:u w:val="single"/>
          <w:shd w:val="clear" w:fill="D9D9D9"/>
        </w:rPr>
      </w:pPr>
      <w:r>
        <w:rPr>
          <w:rFonts w:ascii="AR JULIAN" w:hAnsi="AR JULIAN" w:eastAsia="AR JULIAN" w:cs="AR JULIAN"/>
          <w:b/>
          <w:color w:val="auto"/>
          <w:spacing w:val="0"/>
          <w:position w:val="0"/>
          <w:sz w:val="30"/>
          <w:u w:val="single"/>
          <w:shd w:val="clear" w:fill="D9D9D9"/>
        </w:rPr>
        <w:t>10.Which Are The Browsers Supported By Selenium Ide?</w:t>
      </w:r>
    </w:p>
    <w:p>
      <w:pPr>
        <w:numPr>
          <w:ilvl w:val="0"/>
          <w:numId w:val="17"/>
        </w:numPr>
        <w:tabs>
          <w:tab w:val="left" w:pos="420"/>
        </w:tabs>
        <w:spacing w:before="0" w:after="0" w:line="240" w:lineRule="auto"/>
        <w:ind w:left="420" w:right="0" w:hanging="420"/>
        <w:jc w:val="both"/>
        <w:rPr>
          <w:rFonts w:ascii="Comic Sans MS" w:hAnsi="Comic Sans MS" w:eastAsia="Comic Sans MS" w:cs="Comic Sans MS"/>
          <w:color w:val="auto"/>
          <w:spacing w:val="0"/>
          <w:position w:val="0"/>
          <w:sz w:val="30"/>
          <w:shd w:val="clear" w:fill="D9D9D9"/>
        </w:rPr>
      </w:pPr>
      <w:r>
        <w:rPr>
          <w:rFonts w:ascii="Comic Sans MS" w:hAnsi="Comic Sans MS" w:eastAsia="Comic Sans MS" w:cs="Comic Sans MS"/>
          <w:color w:val="auto"/>
          <w:spacing w:val="0"/>
          <w:position w:val="0"/>
          <w:sz w:val="30"/>
          <w:shd w:val="clear" w:fill="D9D9D9"/>
        </w:rPr>
        <w:t>Selenium IDE has add-ons for Firefox and Chrome browsers. Selenium IDE comes with a rich set of commands that are powered by Selenese, and it allows you to record and test different interactions of a web application with the browser.</w:t>
      </w:r>
    </w:p>
    <w:p>
      <w:pPr>
        <w:tabs>
          <w:tab w:val="left" w:pos="420"/>
        </w:tabs>
        <w:spacing w:before="0" w:after="0" w:line="240" w:lineRule="auto"/>
        <w:ind w:left="0" w:right="0" w:firstLine="0"/>
        <w:jc w:val="both"/>
        <w:rPr>
          <w:rFonts w:ascii="Comic Sans MS" w:hAnsi="Comic Sans MS" w:eastAsia="Comic Sans MS" w:cs="Comic Sans MS"/>
          <w:color w:val="auto"/>
          <w:spacing w:val="0"/>
          <w:position w:val="0"/>
          <w:sz w:val="30"/>
          <w:shd w:val="clear" w:fill="D9D9D9"/>
        </w:rPr>
      </w:pPr>
    </w:p>
    <w:p>
      <w:pPr>
        <w:tabs>
          <w:tab w:val="left" w:pos="420"/>
        </w:tabs>
        <w:spacing w:before="0" w:after="0" w:line="240" w:lineRule="auto"/>
        <w:ind w:left="0" w:right="0" w:firstLine="0"/>
        <w:jc w:val="both"/>
        <w:rPr>
          <w:rFonts w:ascii="AR JULIAN" w:hAnsi="AR JULIAN" w:eastAsia="AR JULIAN" w:cs="AR JULIAN"/>
          <w:b/>
          <w:color w:val="auto"/>
          <w:spacing w:val="0"/>
          <w:position w:val="0"/>
          <w:sz w:val="30"/>
          <w:u w:val="single"/>
          <w:shd w:val="clear" w:fill="D9D9D9"/>
        </w:rPr>
      </w:pPr>
      <w:r>
        <w:rPr>
          <w:rFonts w:ascii="AR JULIAN" w:hAnsi="AR JULIAN" w:eastAsia="AR JULIAN" w:cs="AR JULIAN"/>
          <w:b/>
          <w:color w:val="auto"/>
          <w:spacing w:val="0"/>
          <w:position w:val="0"/>
          <w:sz w:val="30"/>
          <w:u w:val="single"/>
          <w:shd w:val="clear" w:fill="D9D9D9"/>
        </w:rPr>
        <w:t>11.What are the benefits of Automation Testing?</w:t>
      </w:r>
    </w:p>
    <w:p>
      <w:pPr>
        <w:numPr>
          <w:ilvl w:val="0"/>
          <w:numId w:val="18"/>
        </w:numPr>
        <w:tabs>
          <w:tab w:val="left" w:pos="420"/>
        </w:tabs>
        <w:spacing w:before="0" w:after="0" w:line="240" w:lineRule="auto"/>
        <w:ind w:left="420" w:right="0" w:hanging="420"/>
        <w:jc w:val="both"/>
        <w:rPr>
          <w:rFonts w:ascii="Comic Sans MS" w:hAnsi="Comic Sans MS" w:eastAsia="Comic Sans MS" w:cs="Comic Sans MS"/>
          <w:color w:val="auto"/>
          <w:spacing w:val="0"/>
          <w:position w:val="0"/>
          <w:sz w:val="30"/>
          <w:shd w:val="clear" w:fill="D9D9D9"/>
        </w:rPr>
      </w:pPr>
      <w:r>
        <w:rPr>
          <w:rFonts w:ascii="Comic Sans MS" w:hAnsi="Comic Sans MS" w:eastAsia="Comic Sans MS" w:cs="Comic Sans MS"/>
          <w:color w:val="auto"/>
          <w:spacing w:val="0"/>
          <w:position w:val="0"/>
          <w:sz w:val="30"/>
          <w:shd w:val="clear" w:fill="D9D9D9"/>
        </w:rPr>
        <w:t>Saves Time and Increases Efficiency: Automation testing can save a lot of time as it can run multiple tests in a short amount of time, reducing the manual effort required.</w:t>
      </w:r>
    </w:p>
    <w:p>
      <w:pPr>
        <w:tabs>
          <w:tab w:val="left" w:pos="420"/>
        </w:tabs>
        <w:spacing w:before="0" w:after="0" w:line="240" w:lineRule="auto"/>
        <w:ind w:left="0" w:right="0" w:firstLine="0"/>
        <w:jc w:val="both"/>
        <w:rPr>
          <w:rFonts w:ascii="Comic Sans MS" w:hAnsi="Comic Sans MS" w:eastAsia="Comic Sans MS" w:cs="Comic Sans MS"/>
          <w:color w:val="auto"/>
          <w:spacing w:val="0"/>
          <w:position w:val="0"/>
          <w:sz w:val="30"/>
          <w:shd w:val="clear" w:fill="D9D9D9"/>
        </w:rPr>
      </w:pPr>
    </w:p>
    <w:p>
      <w:pPr>
        <w:numPr>
          <w:ilvl w:val="0"/>
          <w:numId w:val="19"/>
        </w:numPr>
        <w:tabs>
          <w:tab w:val="left" w:pos="420"/>
        </w:tabs>
        <w:spacing w:before="0" w:after="0" w:line="240" w:lineRule="auto"/>
        <w:ind w:left="420" w:right="0" w:hanging="420"/>
        <w:jc w:val="both"/>
        <w:rPr>
          <w:rFonts w:ascii="Comic Sans MS" w:hAnsi="Comic Sans MS" w:eastAsia="Comic Sans MS" w:cs="Comic Sans MS"/>
          <w:color w:val="auto"/>
          <w:spacing w:val="0"/>
          <w:position w:val="0"/>
          <w:sz w:val="30"/>
          <w:shd w:val="clear" w:fill="D9D9D9"/>
        </w:rPr>
      </w:pPr>
      <w:r>
        <w:rPr>
          <w:rFonts w:ascii="Comic Sans MS" w:hAnsi="Comic Sans MS" w:eastAsia="Comic Sans MS" w:cs="Comic Sans MS"/>
          <w:color w:val="auto"/>
          <w:spacing w:val="0"/>
          <w:position w:val="0"/>
          <w:sz w:val="30"/>
          <w:shd w:val="clear" w:fill="D9D9D9"/>
        </w:rPr>
        <w:t>Improved Accuracy: Automated tests are less prone to human error, which can lead to more accurate results.</w:t>
      </w:r>
    </w:p>
    <w:p>
      <w:pPr>
        <w:tabs>
          <w:tab w:val="left" w:pos="420"/>
        </w:tabs>
        <w:spacing w:before="0" w:after="0" w:line="240" w:lineRule="auto"/>
        <w:ind w:left="0" w:right="0" w:firstLine="0"/>
        <w:jc w:val="both"/>
        <w:rPr>
          <w:rFonts w:ascii="Comic Sans MS" w:hAnsi="Comic Sans MS" w:eastAsia="Comic Sans MS" w:cs="Comic Sans MS"/>
          <w:color w:val="auto"/>
          <w:spacing w:val="0"/>
          <w:position w:val="0"/>
          <w:sz w:val="30"/>
          <w:shd w:val="clear" w:fill="D9D9D9"/>
        </w:rPr>
      </w:pPr>
    </w:p>
    <w:p>
      <w:pPr>
        <w:numPr>
          <w:ilvl w:val="0"/>
          <w:numId w:val="20"/>
        </w:numPr>
        <w:tabs>
          <w:tab w:val="left" w:pos="420"/>
        </w:tabs>
        <w:spacing w:before="0" w:after="0" w:line="240" w:lineRule="auto"/>
        <w:ind w:left="420" w:right="0" w:hanging="420"/>
        <w:jc w:val="both"/>
        <w:rPr>
          <w:rFonts w:ascii="Comic Sans MS" w:hAnsi="Comic Sans MS" w:eastAsia="Comic Sans MS" w:cs="Comic Sans MS"/>
          <w:color w:val="auto"/>
          <w:spacing w:val="0"/>
          <w:position w:val="0"/>
          <w:sz w:val="30"/>
          <w:shd w:val="clear" w:fill="D9D9D9"/>
        </w:rPr>
      </w:pPr>
      <w:r>
        <w:rPr>
          <w:rFonts w:ascii="Comic Sans MS" w:hAnsi="Comic Sans MS" w:eastAsia="Comic Sans MS" w:cs="Comic Sans MS"/>
          <w:color w:val="auto"/>
          <w:spacing w:val="0"/>
          <w:position w:val="0"/>
          <w:sz w:val="30"/>
          <w:shd w:val="clear" w:fill="D9D9D9"/>
        </w:rPr>
        <w:t>Consistency: Automation testing ensures that tests are performed in a consistent manner every time, avoiding any human inconsistencies.</w:t>
      </w:r>
    </w:p>
    <w:p>
      <w:pPr>
        <w:tabs>
          <w:tab w:val="left" w:pos="420"/>
        </w:tabs>
        <w:spacing w:before="0" w:after="0" w:line="240" w:lineRule="auto"/>
        <w:ind w:left="0" w:right="0" w:firstLine="0"/>
        <w:jc w:val="both"/>
        <w:rPr>
          <w:rFonts w:ascii="Comic Sans MS" w:hAnsi="Comic Sans MS" w:eastAsia="Comic Sans MS" w:cs="Comic Sans MS"/>
          <w:color w:val="auto"/>
          <w:spacing w:val="0"/>
          <w:position w:val="0"/>
          <w:sz w:val="30"/>
          <w:shd w:val="clear" w:fill="D9D9D9"/>
        </w:rPr>
      </w:pPr>
    </w:p>
    <w:p>
      <w:pPr>
        <w:numPr>
          <w:ilvl w:val="0"/>
          <w:numId w:val="21"/>
        </w:numPr>
        <w:tabs>
          <w:tab w:val="left" w:pos="420"/>
        </w:tabs>
        <w:spacing w:before="0" w:after="0" w:line="240" w:lineRule="auto"/>
        <w:ind w:left="420" w:right="0" w:hanging="420"/>
        <w:jc w:val="both"/>
        <w:rPr>
          <w:rFonts w:ascii="Comic Sans MS" w:hAnsi="Comic Sans MS" w:eastAsia="Comic Sans MS" w:cs="Comic Sans MS"/>
          <w:color w:val="auto"/>
          <w:spacing w:val="0"/>
          <w:position w:val="0"/>
          <w:sz w:val="30"/>
          <w:shd w:val="clear" w:fill="D9D9D9"/>
        </w:rPr>
      </w:pPr>
      <w:r>
        <w:rPr>
          <w:rFonts w:ascii="Comic Sans MS" w:hAnsi="Comic Sans MS" w:eastAsia="Comic Sans MS" w:cs="Comic Sans MS"/>
          <w:color w:val="auto"/>
          <w:spacing w:val="0"/>
          <w:position w:val="0"/>
          <w:sz w:val="30"/>
          <w:shd w:val="clear" w:fill="D9D9D9"/>
        </w:rPr>
        <w:t>Early Detection of Defects: Automated testing enables the early detection of defects, which reduces the cost of fixing the issue later in the development process.</w:t>
      </w:r>
    </w:p>
    <w:p>
      <w:pPr>
        <w:tabs>
          <w:tab w:val="left" w:pos="420"/>
        </w:tabs>
        <w:spacing w:before="0" w:after="0" w:line="240" w:lineRule="auto"/>
        <w:ind w:left="0" w:right="0" w:firstLine="0"/>
        <w:jc w:val="both"/>
        <w:rPr>
          <w:rFonts w:ascii="Comic Sans MS" w:hAnsi="Comic Sans MS" w:eastAsia="Comic Sans MS" w:cs="Comic Sans MS"/>
          <w:color w:val="auto"/>
          <w:spacing w:val="0"/>
          <w:position w:val="0"/>
          <w:sz w:val="30"/>
          <w:shd w:val="clear" w:fill="D9D9D9"/>
        </w:rPr>
      </w:pPr>
    </w:p>
    <w:p>
      <w:pPr>
        <w:numPr>
          <w:ilvl w:val="0"/>
          <w:numId w:val="22"/>
        </w:numPr>
        <w:tabs>
          <w:tab w:val="left" w:pos="420"/>
        </w:tabs>
        <w:spacing w:before="0" w:after="0" w:line="240" w:lineRule="auto"/>
        <w:ind w:left="420" w:right="0" w:hanging="420"/>
        <w:jc w:val="both"/>
        <w:rPr>
          <w:rFonts w:ascii="Comic Sans MS" w:hAnsi="Comic Sans MS" w:eastAsia="Comic Sans MS" w:cs="Comic Sans MS"/>
          <w:color w:val="auto"/>
          <w:spacing w:val="0"/>
          <w:position w:val="0"/>
          <w:sz w:val="30"/>
          <w:shd w:val="clear" w:fill="D9D9D9"/>
        </w:rPr>
      </w:pPr>
      <w:r>
        <w:rPr>
          <w:rFonts w:ascii="Comic Sans MS" w:hAnsi="Comic Sans MS" w:eastAsia="Comic Sans MS" w:cs="Comic Sans MS"/>
          <w:color w:val="auto"/>
          <w:spacing w:val="0"/>
          <w:position w:val="0"/>
          <w:sz w:val="30"/>
          <w:shd w:val="clear" w:fill="D9D9D9"/>
        </w:rPr>
        <w:t>Re-usability: Automated test scripts can be reused for future testing, which reduces the time and effort required to create new tests.</w:t>
      </w:r>
    </w:p>
    <w:p>
      <w:pPr>
        <w:tabs>
          <w:tab w:val="left" w:pos="420"/>
        </w:tabs>
        <w:spacing w:before="0" w:after="0" w:line="240" w:lineRule="auto"/>
        <w:ind w:left="0" w:right="0" w:firstLine="0"/>
        <w:jc w:val="both"/>
        <w:rPr>
          <w:rFonts w:ascii="Comic Sans MS" w:hAnsi="Comic Sans MS" w:eastAsia="Comic Sans MS" w:cs="Comic Sans MS"/>
          <w:color w:val="auto"/>
          <w:spacing w:val="0"/>
          <w:position w:val="0"/>
          <w:sz w:val="30"/>
          <w:shd w:val="clear" w:fill="D9D9D9"/>
        </w:rPr>
      </w:pPr>
    </w:p>
    <w:p>
      <w:pPr>
        <w:tabs>
          <w:tab w:val="left" w:pos="420"/>
        </w:tabs>
        <w:spacing w:before="0" w:after="0" w:line="240" w:lineRule="auto"/>
        <w:ind w:left="0" w:right="0" w:firstLine="0"/>
        <w:jc w:val="both"/>
        <w:rPr>
          <w:rFonts w:ascii="AR JULIAN" w:hAnsi="AR JULIAN" w:eastAsia="AR JULIAN" w:cs="AR JULIAN"/>
          <w:b/>
          <w:color w:val="auto"/>
          <w:spacing w:val="0"/>
          <w:position w:val="0"/>
          <w:sz w:val="30"/>
          <w:u w:val="single"/>
          <w:shd w:val="clear" w:fill="D9D9D9"/>
        </w:rPr>
      </w:pPr>
      <w:r>
        <w:rPr>
          <w:rFonts w:ascii="AR JULIAN" w:hAnsi="AR JULIAN" w:eastAsia="AR JULIAN" w:cs="AR JULIAN"/>
          <w:b/>
          <w:color w:val="auto"/>
          <w:spacing w:val="0"/>
          <w:position w:val="0"/>
          <w:sz w:val="30"/>
          <w:u w:val="single"/>
          <w:shd w:val="clear" w:fill="D9D9D9"/>
        </w:rPr>
        <w:t>12.What are the advantages of Selenium?</w:t>
      </w:r>
    </w:p>
    <w:p>
      <w:pPr>
        <w:numPr>
          <w:ilvl w:val="0"/>
          <w:numId w:val="23"/>
        </w:numPr>
        <w:tabs>
          <w:tab w:val="left" w:pos="420"/>
        </w:tabs>
        <w:spacing w:before="0" w:after="0" w:line="240" w:lineRule="auto"/>
        <w:ind w:left="420" w:right="0" w:hanging="420"/>
        <w:jc w:val="both"/>
        <w:rPr>
          <w:rFonts w:ascii="Comic Sans MS" w:hAnsi="Comic Sans MS" w:eastAsia="Comic Sans MS" w:cs="Comic Sans MS"/>
          <w:color w:val="auto"/>
          <w:spacing w:val="0"/>
          <w:position w:val="0"/>
          <w:sz w:val="30"/>
          <w:shd w:val="clear" w:fill="D9D9D9"/>
        </w:rPr>
      </w:pPr>
      <w:r>
        <w:rPr>
          <w:rFonts w:ascii="Comic Sans MS" w:hAnsi="Comic Sans MS" w:eastAsia="Comic Sans MS" w:cs="Comic Sans MS"/>
          <w:color w:val="auto"/>
          <w:spacing w:val="0"/>
          <w:position w:val="0"/>
          <w:sz w:val="30"/>
          <w:shd w:val="clear" w:fill="D9D9D9"/>
        </w:rPr>
        <w:t>Cross browser and cross platform</w:t>
      </w:r>
    </w:p>
    <w:p>
      <w:pPr>
        <w:numPr>
          <w:ilvl w:val="0"/>
          <w:numId w:val="23"/>
        </w:numPr>
        <w:tabs>
          <w:tab w:val="left" w:pos="420"/>
        </w:tabs>
        <w:spacing w:before="0" w:after="0" w:line="240" w:lineRule="auto"/>
        <w:ind w:left="420" w:right="0" w:hanging="420"/>
        <w:jc w:val="both"/>
        <w:rPr>
          <w:rFonts w:ascii="Comic Sans MS" w:hAnsi="Comic Sans MS" w:eastAsia="Comic Sans MS" w:cs="Comic Sans MS"/>
          <w:color w:val="auto"/>
          <w:spacing w:val="0"/>
          <w:position w:val="0"/>
          <w:sz w:val="30"/>
          <w:shd w:val="clear" w:fill="D9D9D9"/>
        </w:rPr>
      </w:pPr>
      <w:r>
        <w:rPr>
          <w:rFonts w:ascii="Comic Sans MS" w:hAnsi="Comic Sans MS" w:eastAsia="Comic Sans MS" w:cs="Comic Sans MS"/>
          <w:color w:val="auto"/>
          <w:spacing w:val="0"/>
          <w:position w:val="0"/>
          <w:sz w:val="30"/>
          <w:shd w:val="clear" w:fill="D9D9D9"/>
        </w:rPr>
        <w:t>Can perform looping and conditional operations</w:t>
      </w:r>
    </w:p>
    <w:p>
      <w:pPr>
        <w:numPr>
          <w:ilvl w:val="0"/>
          <w:numId w:val="23"/>
        </w:numPr>
        <w:tabs>
          <w:tab w:val="left" w:pos="420"/>
        </w:tabs>
        <w:spacing w:before="0" w:after="0" w:line="240" w:lineRule="auto"/>
        <w:ind w:left="420" w:right="0" w:hanging="420"/>
        <w:jc w:val="both"/>
        <w:rPr>
          <w:rFonts w:ascii="Comic Sans MS" w:hAnsi="Comic Sans MS" w:eastAsia="Comic Sans MS" w:cs="Comic Sans MS"/>
          <w:color w:val="auto"/>
          <w:spacing w:val="0"/>
          <w:position w:val="0"/>
          <w:sz w:val="30"/>
          <w:shd w:val="clear" w:fill="D9D9D9"/>
        </w:rPr>
      </w:pPr>
      <w:r>
        <w:rPr>
          <w:rFonts w:ascii="Comic Sans MS" w:hAnsi="Comic Sans MS" w:eastAsia="Comic Sans MS" w:cs="Comic Sans MS"/>
          <w:color w:val="auto"/>
          <w:spacing w:val="0"/>
          <w:position w:val="0"/>
          <w:sz w:val="30"/>
          <w:shd w:val="clear" w:fill="D9D9D9"/>
        </w:rPr>
        <w:t>Can support data-driven testing</w:t>
      </w:r>
    </w:p>
    <w:p>
      <w:pPr>
        <w:numPr>
          <w:ilvl w:val="0"/>
          <w:numId w:val="23"/>
        </w:numPr>
        <w:tabs>
          <w:tab w:val="left" w:pos="420"/>
        </w:tabs>
        <w:spacing w:before="0" w:after="0" w:line="240" w:lineRule="auto"/>
        <w:ind w:left="420" w:right="0" w:hanging="420"/>
        <w:jc w:val="both"/>
        <w:rPr>
          <w:rFonts w:ascii="Comic Sans MS" w:hAnsi="Comic Sans MS" w:eastAsia="Comic Sans MS" w:cs="Comic Sans MS"/>
          <w:color w:val="auto"/>
          <w:spacing w:val="0"/>
          <w:position w:val="0"/>
          <w:sz w:val="30"/>
          <w:shd w:val="clear" w:fill="D9D9D9"/>
        </w:rPr>
      </w:pPr>
      <w:r>
        <w:rPr>
          <w:rFonts w:ascii="Comic Sans MS" w:hAnsi="Comic Sans MS" w:eastAsia="Comic Sans MS" w:cs="Comic Sans MS"/>
          <w:color w:val="auto"/>
          <w:spacing w:val="0"/>
          <w:position w:val="0"/>
          <w:sz w:val="30"/>
          <w:shd w:val="clear" w:fill="D9D9D9"/>
        </w:rPr>
        <w:t>Has matured and complete API</w:t>
      </w:r>
    </w:p>
    <w:p>
      <w:pPr>
        <w:numPr>
          <w:ilvl w:val="0"/>
          <w:numId w:val="23"/>
        </w:numPr>
        <w:tabs>
          <w:tab w:val="left" w:pos="420"/>
        </w:tabs>
        <w:spacing w:before="0" w:after="0" w:line="240" w:lineRule="auto"/>
        <w:ind w:left="420" w:right="0" w:hanging="420"/>
        <w:jc w:val="both"/>
        <w:rPr>
          <w:rFonts w:ascii="Comic Sans MS" w:hAnsi="Comic Sans MS" w:eastAsia="Comic Sans MS" w:cs="Comic Sans MS"/>
          <w:color w:val="auto"/>
          <w:spacing w:val="0"/>
          <w:position w:val="0"/>
          <w:sz w:val="30"/>
          <w:shd w:val="clear" w:fill="D9D9D9"/>
        </w:rPr>
      </w:pPr>
      <w:r>
        <w:rPr>
          <w:rFonts w:ascii="Comic Sans MS" w:hAnsi="Comic Sans MS" w:eastAsia="Comic Sans MS" w:cs="Comic Sans MS"/>
          <w:color w:val="auto"/>
          <w:spacing w:val="0"/>
          <w:position w:val="0"/>
          <w:sz w:val="30"/>
          <w:shd w:val="clear" w:fill="D9D9D9"/>
        </w:rPr>
        <w:t>Can readily support new browsers</w:t>
      </w:r>
    </w:p>
    <w:p>
      <w:pPr>
        <w:numPr>
          <w:ilvl w:val="0"/>
          <w:numId w:val="23"/>
        </w:numPr>
        <w:tabs>
          <w:tab w:val="left" w:pos="420"/>
        </w:tabs>
        <w:spacing w:before="0" w:after="0" w:line="240" w:lineRule="auto"/>
        <w:ind w:left="420" w:right="0" w:hanging="420"/>
        <w:jc w:val="both"/>
        <w:rPr>
          <w:rFonts w:ascii="Comic Sans MS" w:hAnsi="Comic Sans MS" w:eastAsia="Comic Sans MS" w:cs="Comic Sans MS"/>
          <w:color w:val="auto"/>
          <w:spacing w:val="0"/>
          <w:position w:val="0"/>
          <w:sz w:val="30"/>
          <w:shd w:val="clear" w:fill="D9D9D9"/>
        </w:rPr>
      </w:pPr>
      <w:r>
        <w:rPr>
          <w:rFonts w:ascii="Comic Sans MS" w:hAnsi="Comic Sans MS" w:eastAsia="Comic Sans MS" w:cs="Comic Sans MS"/>
          <w:color w:val="auto"/>
          <w:spacing w:val="0"/>
          <w:position w:val="0"/>
          <w:sz w:val="30"/>
          <w:shd w:val="clear" w:fill="D9D9D9"/>
        </w:rPr>
        <w:t>Faster execution than IDE</w:t>
      </w:r>
    </w:p>
    <w:p>
      <w:pPr>
        <w:tabs>
          <w:tab w:val="left" w:pos="420"/>
        </w:tabs>
        <w:spacing w:before="0" w:after="0" w:line="240" w:lineRule="auto"/>
        <w:ind w:left="0" w:right="0" w:firstLine="0"/>
        <w:jc w:val="both"/>
        <w:rPr>
          <w:rFonts w:ascii="Comic Sans MS" w:hAnsi="Comic Sans MS" w:eastAsia="Comic Sans MS" w:cs="Comic Sans MS"/>
          <w:color w:val="auto"/>
          <w:spacing w:val="0"/>
          <w:position w:val="0"/>
          <w:sz w:val="30"/>
          <w:shd w:val="clear" w:fill="D9D9D9"/>
        </w:rPr>
      </w:pPr>
    </w:p>
    <w:p>
      <w:pPr>
        <w:tabs>
          <w:tab w:val="left" w:pos="420"/>
        </w:tabs>
        <w:spacing w:before="0" w:after="0" w:line="240" w:lineRule="auto"/>
        <w:ind w:left="0" w:right="0" w:firstLine="0"/>
        <w:jc w:val="both"/>
        <w:rPr>
          <w:rFonts w:ascii="AR JULIAN" w:hAnsi="AR JULIAN" w:eastAsia="AR JULIAN" w:cs="AR JULIAN"/>
          <w:b/>
          <w:color w:val="auto"/>
          <w:spacing w:val="0"/>
          <w:position w:val="0"/>
          <w:sz w:val="30"/>
          <w:u w:val="single"/>
          <w:shd w:val="clear" w:fill="D9D9D9"/>
        </w:rPr>
      </w:pPr>
      <w:r>
        <w:rPr>
          <w:rFonts w:ascii="AR JULIAN" w:hAnsi="AR JULIAN" w:eastAsia="AR JULIAN" w:cs="AR JULIAN"/>
          <w:b/>
          <w:color w:val="auto"/>
          <w:spacing w:val="0"/>
          <w:position w:val="0"/>
          <w:sz w:val="30"/>
          <w:u w:val="single"/>
          <w:shd w:val="clear" w:fill="D9D9D9"/>
        </w:rPr>
        <w:t>13.Why testers should opt for Selenium and not QTP?</w:t>
      </w:r>
    </w:p>
    <w:p>
      <w:pPr>
        <w:tabs>
          <w:tab w:val="left" w:pos="420"/>
        </w:tabs>
        <w:spacing w:before="0" w:after="0" w:line="240" w:lineRule="auto"/>
        <w:ind w:left="0" w:right="0" w:firstLine="0"/>
        <w:jc w:val="both"/>
        <w:rPr>
          <w:rFonts w:ascii="AR JULIAN" w:hAnsi="AR JULIAN" w:eastAsia="AR JULIAN" w:cs="AR JULIAN"/>
          <w:b/>
          <w:color w:val="auto"/>
          <w:spacing w:val="0"/>
          <w:position w:val="0"/>
          <w:sz w:val="30"/>
          <w:u w:val="single"/>
          <w:shd w:val="clear" w:fill="D9D9D9"/>
        </w:rPr>
      </w:pPr>
    </w:p>
    <w:p>
      <w:pPr>
        <w:spacing w:before="0" w:after="0" w:line="240" w:lineRule="auto"/>
        <w:ind w:left="0" w:right="0" w:firstLine="0"/>
        <w:jc w:val="both"/>
        <w:rPr>
          <w:rFonts w:ascii="Comic Sans MS" w:hAnsi="Comic Sans MS" w:eastAsia="Comic Sans MS" w:cs="Comic Sans MS"/>
          <w:color w:val="auto"/>
          <w:spacing w:val="0"/>
          <w:position w:val="0"/>
          <w:sz w:val="30"/>
          <w:shd w:val="clear" w:fill="D9D9D9"/>
        </w:rPr>
      </w:pPr>
      <w:r>
        <w:pict>
          <v:shape id="rectole0000000000" o:spid="_x0000_s1026" o:spt="75" type="#_x0000_t75" style="height:323.9pt;width:505.15pt;" o:ole="t" filled="f" o:preferrelative="t" coordsize="21600,21600">
            <v:path/>
            <v:fill on="f" focussize="0,0"/>
            <v:stroke/>
            <v:imagedata r:id="rId6" o:title=""/>
            <o:lock v:ext="edit"/>
            <w10:wrap type="none"/>
            <w10:anchorlock/>
          </v:shape>
          <o:OLEObject Type="Embed" ProgID="StaticMetafile" ShapeID="rectole0000000000" DrawAspect="Content" ObjectID="_1468075725" r:id="rId5">
            <o:LockedField>false</o:LockedField>
          </o:OLEObject>
        </w:pict>
      </w:r>
    </w:p>
    <w:p>
      <w:pPr>
        <w:tabs>
          <w:tab w:val="left" w:pos="420"/>
        </w:tabs>
        <w:spacing w:before="0" w:after="0" w:line="240" w:lineRule="auto"/>
        <w:ind w:left="0" w:right="0" w:firstLine="0"/>
        <w:jc w:val="both"/>
        <w:rPr>
          <w:rFonts w:ascii="Comic Sans MS" w:hAnsi="Comic Sans MS" w:eastAsia="Comic Sans MS" w:cs="Comic Sans MS"/>
          <w:color w:val="auto"/>
          <w:spacing w:val="0"/>
          <w:position w:val="0"/>
          <w:sz w:val="30"/>
          <w:shd w:val="clear" w:fill="D9D9D9"/>
        </w:rPr>
      </w:pPr>
    </w:p>
    <w:p>
      <w:pPr>
        <w:tabs>
          <w:tab w:val="left" w:pos="420"/>
        </w:tabs>
        <w:spacing w:before="0" w:after="0" w:line="240" w:lineRule="auto"/>
        <w:ind w:left="0" w:right="0" w:firstLine="0"/>
        <w:jc w:val="both"/>
        <w:rPr>
          <w:rFonts w:ascii="Comic Sans MS" w:hAnsi="Comic Sans MS" w:eastAsia="Comic Sans MS" w:cs="Comic Sans MS"/>
          <w:color w:val="auto"/>
          <w:spacing w:val="0"/>
          <w:position w:val="0"/>
          <w:sz w:val="30"/>
          <w:shd w:val="clear" w:fill="D9D9D9"/>
        </w:rPr>
      </w:pPr>
    </w:p>
    <w:sectPr>
      <w:headerReference r:id="rId3" w:type="default"/>
      <w:pgSz w:w="11906" w:h="16838"/>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Elephant">
    <w:panose1 w:val="02020904090505020303"/>
    <w:charset w:val="00"/>
    <w:family w:val="auto"/>
    <w:pitch w:val="default"/>
    <w:sig w:usb0="00000003" w:usb1="00000000" w:usb2="00000000" w:usb3="00000000" w:csb0="20000001" w:csb1="00000000"/>
  </w:font>
  <w:font w:name="Comic Sans MS">
    <w:panose1 w:val="030F0702030302020204"/>
    <w:charset w:val="00"/>
    <w:family w:val="auto"/>
    <w:pitch w:val="default"/>
    <w:sig w:usb0="00000287" w:usb1="00000013" w:usb2="00000000" w:usb3="00000000" w:csb0="2000009F" w:csb1="00000000"/>
  </w:font>
  <w:font w:name="AR JULIAN">
    <w:panose1 w:val="02000000000000000000"/>
    <w:charset w:val="00"/>
    <w:family w:val="auto"/>
    <w:pitch w:val="default"/>
    <w:sig w:usb0="8000002F" w:usb1="0000000A" w:usb2="00000000" w:usb3="00000000" w:csb0="0000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w:pict>
        <v:shape id="PowerPlusWaterMarkObject74071" o:spid="_x0000_s2051" o:spt="136" type="#_x0000_t136" style="position:absolute;left:0pt;height:120.75pt;width:526.55pt;mso-position-horizontal:center;mso-position-horizontal-relative:margin;mso-position-vertical:center;mso-position-vertical-relative:margin;rotation:-2949120f;z-index:-251657216;mso-width-relative:page;mso-height-relative:page;" fillcolor="#C0C0C0" filled="t" stroked="f" coordsize="21600,21600" adj="10800">
          <v:path/>
          <v:fill on="t" opacity="52428f" focussize="0,0"/>
          <v:stroke on="f"/>
          <v:imagedata o:title=""/>
          <o:lock v:ext="edit" aspectratio="t"/>
          <v:textpath on="t" fitpath="t" trim="t" xscale="f" string="VRAJ PATEL" style="font-family:Comic Sans MS;font-size:120pt;v-same-letter-heights:f;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singleLevel"/>
    <w:tmpl w:val="9239341B"/>
    <w:lvl w:ilvl="0" w:tentative="0">
      <w:start w:val="1"/>
      <w:numFmt w:val="bullet"/>
      <w:lvlText w:val="•"/>
      <w:lvlJc w:val="left"/>
    </w:lvl>
  </w:abstractNum>
  <w:abstractNum w:abstractNumId="1">
    <w:nsid w:val="9C8AC8EF"/>
    <w:multiLevelType w:val="singleLevel"/>
    <w:tmpl w:val="9C8AC8EF"/>
    <w:lvl w:ilvl="0" w:tentative="0">
      <w:start w:val="1"/>
      <w:numFmt w:val="bullet"/>
      <w:lvlText w:val="•"/>
      <w:lvlJc w:val="left"/>
    </w:lvl>
  </w:abstractNum>
  <w:abstractNum w:abstractNumId="2">
    <w:nsid w:val="B5E306ED"/>
    <w:multiLevelType w:val="singleLevel"/>
    <w:tmpl w:val="B5E306ED"/>
    <w:lvl w:ilvl="0" w:tentative="0">
      <w:start w:val="1"/>
      <w:numFmt w:val="bullet"/>
      <w:lvlText w:val="•"/>
      <w:lvlJc w:val="left"/>
    </w:lvl>
  </w:abstractNum>
  <w:abstractNum w:abstractNumId="3">
    <w:nsid w:val="BF205925"/>
    <w:multiLevelType w:val="singleLevel"/>
    <w:tmpl w:val="BF205925"/>
    <w:lvl w:ilvl="0" w:tentative="0">
      <w:start w:val="1"/>
      <w:numFmt w:val="bullet"/>
      <w:lvlText w:val="•"/>
      <w:lvlJc w:val="left"/>
    </w:lvl>
  </w:abstractNum>
  <w:abstractNum w:abstractNumId="4">
    <w:nsid w:val="C8879AEF"/>
    <w:multiLevelType w:val="singleLevel"/>
    <w:tmpl w:val="C8879AEF"/>
    <w:lvl w:ilvl="0" w:tentative="0">
      <w:start w:val="1"/>
      <w:numFmt w:val="bullet"/>
      <w:lvlText w:val="•"/>
      <w:lvlJc w:val="left"/>
    </w:lvl>
  </w:abstractNum>
  <w:abstractNum w:abstractNumId="5">
    <w:nsid w:val="CF092B84"/>
    <w:multiLevelType w:val="singleLevel"/>
    <w:tmpl w:val="CF092B84"/>
    <w:lvl w:ilvl="0" w:tentative="0">
      <w:start w:val="1"/>
      <w:numFmt w:val="bullet"/>
      <w:lvlText w:val="•"/>
      <w:lvlJc w:val="left"/>
    </w:lvl>
  </w:abstractNum>
  <w:abstractNum w:abstractNumId="6">
    <w:nsid w:val="D7F9FE59"/>
    <w:multiLevelType w:val="singleLevel"/>
    <w:tmpl w:val="D7F9FE59"/>
    <w:lvl w:ilvl="0" w:tentative="0">
      <w:start w:val="1"/>
      <w:numFmt w:val="bullet"/>
      <w:lvlText w:val="•"/>
      <w:lvlJc w:val="left"/>
    </w:lvl>
  </w:abstractNum>
  <w:abstractNum w:abstractNumId="7">
    <w:nsid w:val="DCBA6B53"/>
    <w:multiLevelType w:val="singleLevel"/>
    <w:tmpl w:val="DCBA6B53"/>
    <w:lvl w:ilvl="0" w:tentative="0">
      <w:start w:val="1"/>
      <w:numFmt w:val="bullet"/>
      <w:lvlText w:val="•"/>
      <w:lvlJc w:val="left"/>
    </w:lvl>
  </w:abstractNum>
  <w:abstractNum w:abstractNumId="8">
    <w:nsid w:val="F4B5D9F5"/>
    <w:multiLevelType w:val="singleLevel"/>
    <w:tmpl w:val="F4B5D9F5"/>
    <w:lvl w:ilvl="0" w:tentative="0">
      <w:start w:val="1"/>
      <w:numFmt w:val="bullet"/>
      <w:lvlText w:val="•"/>
      <w:lvlJc w:val="left"/>
    </w:lvl>
  </w:abstractNum>
  <w:abstractNum w:abstractNumId="9">
    <w:nsid w:val="0053208E"/>
    <w:multiLevelType w:val="singleLevel"/>
    <w:tmpl w:val="0053208E"/>
    <w:lvl w:ilvl="0" w:tentative="0">
      <w:start w:val="1"/>
      <w:numFmt w:val="bullet"/>
      <w:lvlText w:val="•"/>
      <w:lvlJc w:val="left"/>
    </w:lvl>
  </w:abstractNum>
  <w:abstractNum w:abstractNumId="10">
    <w:nsid w:val="0248C179"/>
    <w:multiLevelType w:val="singleLevel"/>
    <w:tmpl w:val="0248C179"/>
    <w:lvl w:ilvl="0" w:tentative="0">
      <w:start w:val="1"/>
      <w:numFmt w:val="bullet"/>
      <w:lvlText w:val="•"/>
      <w:lvlJc w:val="left"/>
    </w:lvl>
  </w:abstractNum>
  <w:abstractNum w:abstractNumId="11">
    <w:nsid w:val="03D62ECE"/>
    <w:multiLevelType w:val="singleLevel"/>
    <w:tmpl w:val="03D62ECE"/>
    <w:lvl w:ilvl="0" w:tentative="0">
      <w:start w:val="1"/>
      <w:numFmt w:val="bullet"/>
      <w:lvlText w:val="•"/>
      <w:lvlJc w:val="left"/>
    </w:lvl>
  </w:abstractNum>
  <w:abstractNum w:abstractNumId="12">
    <w:nsid w:val="0E640482"/>
    <w:multiLevelType w:val="singleLevel"/>
    <w:tmpl w:val="0E640482"/>
    <w:lvl w:ilvl="0" w:tentative="0">
      <w:start w:val="1"/>
      <w:numFmt w:val="bullet"/>
      <w:lvlText w:val="•"/>
      <w:lvlJc w:val="left"/>
    </w:lvl>
  </w:abstractNum>
  <w:abstractNum w:abstractNumId="13">
    <w:nsid w:val="2470EC97"/>
    <w:multiLevelType w:val="singleLevel"/>
    <w:tmpl w:val="2470EC97"/>
    <w:lvl w:ilvl="0" w:tentative="0">
      <w:start w:val="1"/>
      <w:numFmt w:val="bullet"/>
      <w:lvlText w:val="•"/>
      <w:lvlJc w:val="left"/>
    </w:lvl>
  </w:abstractNum>
  <w:abstractNum w:abstractNumId="14">
    <w:nsid w:val="25B654F3"/>
    <w:multiLevelType w:val="singleLevel"/>
    <w:tmpl w:val="25B654F3"/>
    <w:lvl w:ilvl="0" w:tentative="0">
      <w:start w:val="1"/>
      <w:numFmt w:val="bullet"/>
      <w:lvlText w:val="•"/>
      <w:lvlJc w:val="left"/>
    </w:lvl>
  </w:abstractNum>
  <w:abstractNum w:abstractNumId="15">
    <w:nsid w:val="2A8F537B"/>
    <w:multiLevelType w:val="singleLevel"/>
    <w:tmpl w:val="2A8F537B"/>
    <w:lvl w:ilvl="0" w:tentative="0">
      <w:start w:val="1"/>
      <w:numFmt w:val="bullet"/>
      <w:lvlText w:val="•"/>
      <w:lvlJc w:val="left"/>
    </w:lvl>
  </w:abstractNum>
  <w:abstractNum w:abstractNumId="16">
    <w:nsid w:val="46A08BB8"/>
    <w:multiLevelType w:val="singleLevel"/>
    <w:tmpl w:val="46A08BB8"/>
    <w:lvl w:ilvl="0" w:tentative="0">
      <w:start w:val="1"/>
      <w:numFmt w:val="bullet"/>
      <w:lvlText w:val="•"/>
      <w:lvlJc w:val="left"/>
    </w:lvl>
  </w:abstractNum>
  <w:abstractNum w:abstractNumId="17">
    <w:nsid w:val="4C1BAE26"/>
    <w:multiLevelType w:val="singleLevel"/>
    <w:tmpl w:val="4C1BAE26"/>
    <w:lvl w:ilvl="0" w:tentative="0">
      <w:start w:val="1"/>
      <w:numFmt w:val="bullet"/>
      <w:lvlText w:val="•"/>
      <w:lvlJc w:val="left"/>
    </w:lvl>
  </w:abstractNum>
  <w:abstractNum w:abstractNumId="18">
    <w:nsid w:val="4D4DC07F"/>
    <w:multiLevelType w:val="singleLevel"/>
    <w:tmpl w:val="4D4DC07F"/>
    <w:lvl w:ilvl="0" w:tentative="0">
      <w:start w:val="1"/>
      <w:numFmt w:val="bullet"/>
      <w:lvlText w:val="•"/>
      <w:lvlJc w:val="left"/>
    </w:lvl>
  </w:abstractNum>
  <w:abstractNum w:abstractNumId="19">
    <w:nsid w:val="59ADCABA"/>
    <w:multiLevelType w:val="singleLevel"/>
    <w:tmpl w:val="59ADCABA"/>
    <w:lvl w:ilvl="0" w:tentative="0">
      <w:start w:val="1"/>
      <w:numFmt w:val="bullet"/>
      <w:lvlText w:val="•"/>
      <w:lvlJc w:val="left"/>
    </w:lvl>
  </w:abstractNum>
  <w:abstractNum w:abstractNumId="20">
    <w:nsid w:val="5A241D34"/>
    <w:multiLevelType w:val="singleLevel"/>
    <w:tmpl w:val="5A241D34"/>
    <w:lvl w:ilvl="0" w:tentative="0">
      <w:start w:val="1"/>
      <w:numFmt w:val="bullet"/>
      <w:lvlText w:val="•"/>
      <w:lvlJc w:val="left"/>
    </w:lvl>
  </w:abstractNum>
  <w:abstractNum w:abstractNumId="21">
    <w:nsid w:val="60382F6E"/>
    <w:multiLevelType w:val="singleLevel"/>
    <w:tmpl w:val="60382F6E"/>
    <w:lvl w:ilvl="0" w:tentative="0">
      <w:start w:val="1"/>
      <w:numFmt w:val="bullet"/>
      <w:lvlText w:val="•"/>
      <w:lvlJc w:val="left"/>
    </w:lvl>
  </w:abstractNum>
  <w:abstractNum w:abstractNumId="22">
    <w:nsid w:val="72183CF9"/>
    <w:multiLevelType w:val="singleLevel"/>
    <w:tmpl w:val="72183CF9"/>
    <w:lvl w:ilvl="0" w:tentative="0">
      <w:start w:val="1"/>
      <w:numFmt w:val="bullet"/>
      <w:lvlText w:val="•"/>
      <w:lvlJc w:val="left"/>
    </w:lvl>
  </w:abstractNum>
  <w:num w:numId="1">
    <w:abstractNumId w:val="9"/>
  </w:num>
  <w:num w:numId="2">
    <w:abstractNumId w:val="5"/>
  </w:num>
  <w:num w:numId="3">
    <w:abstractNumId w:val="19"/>
  </w:num>
  <w:num w:numId="4">
    <w:abstractNumId w:val="3"/>
  </w:num>
  <w:num w:numId="5">
    <w:abstractNumId w:val="2"/>
  </w:num>
  <w:num w:numId="6">
    <w:abstractNumId w:val="11"/>
  </w:num>
  <w:num w:numId="7">
    <w:abstractNumId w:val="14"/>
  </w:num>
  <w:num w:numId="8">
    <w:abstractNumId w:val="22"/>
  </w:num>
  <w:num w:numId="9">
    <w:abstractNumId w:val="10"/>
  </w:num>
  <w:num w:numId="10">
    <w:abstractNumId w:val="0"/>
  </w:num>
  <w:num w:numId="11">
    <w:abstractNumId w:val="15"/>
  </w:num>
  <w:num w:numId="12">
    <w:abstractNumId w:val="20"/>
  </w:num>
  <w:num w:numId="13">
    <w:abstractNumId w:val="4"/>
  </w:num>
  <w:num w:numId="14">
    <w:abstractNumId w:val="18"/>
  </w:num>
  <w:num w:numId="15">
    <w:abstractNumId w:val="8"/>
  </w:num>
  <w:num w:numId="16">
    <w:abstractNumId w:val="13"/>
  </w:num>
  <w:num w:numId="17">
    <w:abstractNumId w:val="7"/>
  </w:num>
  <w:num w:numId="18">
    <w:abstractNumId w:val="6"/>
  </w:num>
  <w:num w:numId="19">
    <w:abstractNumId w:val="1"/>
  </w:num>
  <w:num w:numId="20">
    <w:abstractNumId w:val="17"/>
  </w:num>
  <w:num w:numId="21">
    <w:abstractNumId w:val="21"/>
  </w:num>
  <w:num w:numId="22">
    <w:abstractNumId w:val="12"/>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hdrShapeDefaults>
    <o:shapelayout v:ext="edit">
      <o:idmap v:ext="edit" data="2"/>
    </o:shapelayout>
  </w:hdrShapeDefaults>
  <w:compat>
    <w:splitPgBreakAndParaMark/>
    <w:compatSetting w:name="compatibilityMode" w:uri="http://schemas.microsoft.com/office/word" w:val="12"/>
  </w:compat>
  <w:rsids>
    <w:rsidRoot w:val="00000000"/>
    <w:rsid w:val="4BB81C4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1"/>
      <w:szCs w:val="22"/>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oleObject" Target="embeddings/oleObject1.bin"/><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1"/>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4</TotalTime>
  <ScaleCrop>false</ScaleCrop>
  <LinksUpToDate>false</LinksUpToDate>
  <Application>WPS Office_11.2.0.11219_F1E327BC-269C-435d-A152-05C5408002CA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2023-02-04T08:16:14Z</dcterms:created>
  <dc:creator>Vraj Patel</dc:creator>
  <cp:lastModifiedBy>Vraj Patel</cp:lastModifiedBy>
  <dcterms:modified xsi:type="dcterms:W3CDTF">2023-02-04T08:21:35Z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B540E2AF4353451EB64C3F99FEB0D715</vt:lpwstr>
  </property>
</Properties>
</file>